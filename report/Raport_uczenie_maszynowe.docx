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CE346" w14:textId="77777777" w:rsidR="00DB2BE8" w:rsidRDefault="00DB2BE8" w:rsidP="00DB2BE8">
      <w:pPr>
        <w:pStyle w:val="Tytu"/>
        <w:jc w:val="center"/>
      </w:pPr>
    </w:p>
    <w:p w14:paraId="1FF0FA7E" w14:textId="77777777" w:rsidR="00DB2BE8" w:rsidRDefault="00DB2BE8" w:rsidP="00DB2BE8">
      <w:pPr>
        <w:pStyle w:val="Tytu"/>
        <w:jc w:val="center"/>
      </w:pPr>
    </w:p>
    <w:p w14:paraId="27F9A96C" w14:textId="77777777" w:rsidR="00DB2BE8" w:rsidRDefault="00DB2BE8" w:rsidP="00DB2BE8">
      <w:pPr>
        <w:pStyle w:val="Tytu"/>
        <w:jc w:val="center"/>
      </w:pPr>
    </w:p>
    <w:p w14:paraId="742C51E0" w14:textId="77777777" w:rsidR="00DB2BE8" w:rsidRDefault="00DB2BE8" w:rsidP="00DB2BE8">
      <w:pPr>
        <w:pStyle w:val="Tytu"/>
        <w:jc w:val="center"/>
      </w:pPr>
    </w:p>
    <w:p w14:paraId="3F972342" w14:textId="77777777" w:rsidR="00DB2BE8" w:rsidRDefault="00DB2BE8" w:rsidP="00DB2BE8">
      <w:pPr>
        <w:pStyle w:val="Tytu"/>
        <w:jc w:val="center"/>
      </w:pPr>
    </w:p>
    <w:p w14:paraId="71492FBE" w14:textId="77777777" w:rsidR="00DB2BE8" w:rsidRDefault="00DB2BE8" w:rsidP="00DB2BE8">
      <w:pPr>
        <w:pStyle w:val="Tytu"/>
        <w:jc w:val="center"/>
      </w:pPr>
    </w:p>
    <w:p w14:paraId="2ADE0F0F" w14:textId="77777777" w:rsidR="00DB2BE8" w:rsidRDefault="00DB2BE8" w:rsidP="00DB2BE8">
      <w:pPr>
        <w:pStyle w:val="Tytu"/>
        <w:jc w:val="center"/>
      </w:pPr>
    </w:p>
    <w:p w14:paraId="4D3D9088" w14:textId="1FB982DD" w:rsidR="0048026E" w:rsidRDefault="00000000" w:rsidP="00DB2BE8">
      <w:pPr>
        <w:pStyle w:val="Tytu"/>
        <w:jc w:val="center"/>
      </w:pPr>
      <w:r>
        <w:t>Raport</w:t>
      </w:r>
      <w:r w:rsidR="00AC0920">
        <w:t xml:space="preserve"> - </w:t>
      </w:r>
      <w:r w:rsidR="00AC0920" w:rsidRPr="00AC0920">
        <w:t>Wykrywanie samochodów na zdjęciach za pomocą konwolucyjnej sieci neuronowej (CNN)</w:t>
      </w:r>
    </w:p>
    <w:p w14:paraId="6C14C590" w14:textId="77777777" w:rsidR="00DB2BE8" w:rsidRDefault="00DB2BE8" w:rsidP="00DB2BE8">
      <w:pPr>
        <w:pStyle w:val="Akapitzlist"/>
      </w:pPr>
    </w:p>
    <w:p w14:paraId="41CA7458" w14:textId="77777777" w:rsidR="00DB2BE8" w:rsidRDefault="00DB2BE8" w:rsidP="00DB2BE8">
      <w:pPr>
        <w:pStyle w:val="Akapitzlist"/>
      </w:pPr>
    </w:p>
    <w:p w14:paraId="7B317FA5" w14:textId="77777777" w:rsidR="00DB2BE8" w:rsidRDefault="00DB2BE8" w:rsidP="00DB2BE8">
      <w:pPr>
        <w:pStyle w:val="Akapitzlist"/>
      </w:pPr>
    </w:p>
    <w:p w14:paraId="178C9FFC" w14:textId="77777777" w:rsidR="00DB2BE8" w:rsidRDefault="00DB2BE8" w:rsidP="00DB2BE8">
      <w:pPr>
        <w:pStyle w:val="Akapitzlist"/>
      </w:pPr>
    </w:p>
    <w:p w14:paraId="69ECE8F2" w14:textId="77777777" w:rsidR="00DB2BE8" w:rsidRDefault="00DB2BE8" w:rsidP="00DB2BE8">
      <w:pPr>
        <w:pStyle w:val="Akapitzlist"/>
      </w:pPr>
    </w:p>
    <w:p w14:paraId="71F53F22" w14:textId="77777777" w:rsidR="00DB2BE8" w:rsidRDefault="00DB2BE8" w:rsidP="00DB2BE8">
      <w:pPr>
        <w:pStyle w:val="Akapitzlist"/>
      </w:pPr>
    </w:p>
    <w:p w14:paraId="2A47E90E" w14:textId="77777777" w:rsidR="00DB2BE8" w:rsidRDefault="00DB2BE8" w:rsidP="00DB2BE8">
      <w:pPr>
        <w:pStyle w:val="Akapitzlist"/>
      </w:pPr>
    </w:p>
    <w:p w14:paraId="47615824" w14:textId="77777777" w:rsidR="00DB2BE8" w:rsidRDefault="00DB2BE8" w:rsidP="00DB2BE8">
      <w:pPr>
        <w:pStyle w:val="Akapitzlist"/>
      </w:pPr>
    </w:p>
    <w:p w14:paraId="380E7FAC" w14:textId="77777777" w:rsidR="00DB2BE8" w:rsidRDefault="00DB2BE8" w:rsidP="00DB2BE8">
      <w:pPr>
        <w:pStyle w:val="Akapitzlist"/>
      </w:pPr>
    </w:p>
    <w:p w14:paraId="2B42A19F" w14:textId="77777777" w:rsidR="00DB2BE8" w:rsidRDefault="00DB2BE8" w:rsidP="00DB2BE8">
      <w:pPr>
        <w:pStyle w:val="Akapitzlist"/>
      </w:pPr>
    </w:p>
    <w:p w14:paraId="2C41966F" w14:textId="77777777" w:rsidR="00DB2BE8" w:rsidRDefault="00DB2BE8" w:rsidP="00DB2BE8">
      <w:pPr>
        <w:pStyle w:val="Akapitzlist"/>
      </w:pPr>
    </w:p>
    <w:p w14:paraId="69B5F734" w14:textId="77777777" w:rsidR="00DB2BE8" w:rsidRDefault="00DB2BE8" w:rsidP="00DB2BE8">
      <w:pPr>
        <w:pStyle w:val="Akapitzlist"/>
      </w:pPr>
    </w:p>
    <w:p w14:paraId="2736A130" w14:textId="77777777" w:rsidR="00DB2BE8" w:rsidRDefault="00DB2BE8" w:rsidP="00DB2BE8">
      <w:pPr>
        <w:pStyle w:val="Akapitzlist"/>
      </w:pPr>
    </w:p>
    <w:p w14:paraId="24B24C48" w14:textId="77777777" w:rsidR="00DB2BE8" w:rsidRDefault="00DB2BE8" w:rsidP="00DB2BE8">
      <w:pPr>
        <w:pStyle w:val="Akapitzlist"/>
      </w:pPr>
    </w:p>
    <w:p w14:paraId="1A5CF397" w14:textId="77777777" w:rsidR="00DB2BE8" w:rsidRDefault="00DB2BE8" w:rsidP="00DB2BE8">
      <w:pPr>
        <w:pStyle w:val="Akapitzlist"/>
      </w:pPr>
    </w:p>
    <w:p w14:paraId="6DBC0CF1" w14:textId="11A74F45" w:rsidR="00DB2BE8" w:rsidRDefault="00DB2BE8" w:rsidP="00DB2BE8">
      <w:pPr>
        <w:pStyle w:val="Akapitzlist"/>
      </w:pPr>
      <w:r>
        <w:t>Chylak Michał 97176</w:t>
      </w:r>
    </w:p>
    <w:p w14:paraId="62496FDC" w14:textId="77777777" w:rsidR="00DB2BE8" w:rsidRPr="00AC0920" w:rsidRDefault="00DB2BE8" w:rsidP="00DB2BE8">
      <w:pPr>
        <w:pStyle w:val="Akapitzlist"/>
      </w:pPr>
      <w:r>
        <w:t>Naglak Tomasz 98821</w:t>
      </w:r>
    </w:p>
    <w:p w14:paraId="63C0925E" w14:textId="77777777" w:rsidR="00DB2BE8" w:rsidRDefault="00DB2BE8"/>
    <w:p w14:paraId="2330396C" w14:textId="6741D621" w:rsidR="00DB2BE8" w:rsidRDefault="00DB2B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l-PL"/>
        </w:rPr>
        <w:id w:val="2086982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4278C79" w14:textId="7F8BE0F6" w:rsidR="00DB2BE8" w:rsidRDefault="00DB2BE8">
          <w:pPr>
            <w:pStyle w:val="Nagwekspisutreci"/>
          </w:pPr>
          <w:r>
            <w:rPr>
              <w:lang w:val="pl-PL"/>
            </w:rPr>
            <w:t>Spis treści</w:t>
          </w:r>
        </w:p>
        <w:p w14:paraId="136E91B2" w14:textId="4B3B64DE" w:rsidR="005013A7" w:rsidRDefault="00DB2BE8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46518" w:history="1">
            <w:r w:rsidR="005013A7" w:rsidRPr="001F0EFC">
              <w:rPr>
                <w:rStyle w:val="Hipercze"/>
                <w:noProof/>
              </w:rPr>
              <w:t>Cel zadania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_Toc169046518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3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13D8098C" w14:textId="4E87C43A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19" w:history="1">
            <w:r w:rsidR="005013A7" w:rsidRPr="001F0EFC">
              <w:rPr>
                <w:rStyle w:val="Hipercze"/>
                <w:noProof/>
              </w:rPr>
              <w:t>Przygotowania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_Toc169046519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3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1F2F5F5" w14:textId="4849BA19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0" w:history="1">
            <w:r w:rsidR="005013A7" w:rsidRPr="001F0EFC">
              <w:rPr>
                <w:rStyle w:val="Hipercze"/>
                <w:noProof/>
              </w:rPr>
              <w:t>Krok 1: Wstępne przetwarzanie danych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_Toc169046520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3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40D29763" w14:textId="5A926D36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1" w:history="1">
            <w:r w:rsidR="005013A7" w:rsidRPr="001F0EFC">
              <w:rPr>
                <w:rStyle w:val="Hipercze"/>
                <w:noProof/>
              </w:rPr>
              <w:t>Krok 2: Trenowanie konwolucyjnej sieci neuronowej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_Toc169046521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3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A069391" w14:textId="186C169E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2" w:history="1">
            <w:r w:rsidR="005013A7" w:rsidRPr="001F0EFC">
              <w:rPr>
                <w:rStyle w:val="Hipercze"/>
                <w:noProof/>
              </w:rPr>
              <w:t>Krok 3: Rozszerzanie danych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_Toc169046522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4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19582361" w14:textId="42DFD09B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3" w:history="1">
            <w:r w:rsidR="005013A7" w:rsidRPr="001F0EFC">
              <w:rPr>
                <w:rStyle w:val="Hipercze"/>
                <w:noProof/>
              </w:rPr>
              <w:t>Krok 4: Wykorzystanie wcześniej wytrenowanego modelu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_Toc169046523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4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55203D2" w14:textId="3EA14C4C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4" w:history="1">
            <w:r w:rsidR="005013A7" w:rsidRPr="001F0EFC">
              <w:rPr>
                <w:rStyle w:val="Hipercze"/>
                <w:noProof/>
              </w:rPr>
              <w:t>Krok 5: Wizualizacja wyuczonych cech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_Toc169046524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4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1669895A" w14:textId="035BAFB3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5" w:history="1">
            <w:r w:rsidR="005013A7" w:rsidRPr="001F0EFC">
              <w:rPr>
                <w:rStyle w:val="Hipercze"/>
                <w:noProof/>
              </w:rPr>
              <w:t>Opis kodu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_Toc169046525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5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9C6F10C" w14:textId="3CEDC03F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6" w:history="1">
            <w:r w:rsidR="005013A7" w:rsidRPr="001F0EFC">
              <w:rPr>
                <w:rStyle w:val="Hipercze"/>
                <w:noProof/>
              </w:rPr>
              <w:t>1. Importowanie bibliotek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_Toc169046526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5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101A51C6" w14:textId="60867DC6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7" w:history="1">
            <w:r w:rsidR="005013A7" w:rsidRPr="001F0EFC">
              <w:rPr>
                <w:rStyle w:val="Hipercze"/>
                <w:noProof/>
              </w:rPr>
              <w:t>2. Wczytanie i przeskalowanie obrazów z katalogu treningowego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_Toc169046527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5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5CBFC86F" w14:textId="2121C2E5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8" w:history="1">
            <w:r w:rsidR="005013A7" w:rsidRPr="001F0EFC">
              <w:rPr>
                <w:rStyle w:val="Hipercze"/>
                <w:noProof/>
              </w:rPr>
              <w:t>3. Definicja modelu VGG-16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_Toc169046528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6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44792A4F" w14:textId="25D2DDAC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29" w:history="1">
            <w:r w:rsidR="005013A7" w:rsidRPr="001F0EFC">
              <w:rPr>
                <w:rStyle w:val="Hipercze"/>
                <w:noProof/>
              </w:rPr>
              <w:t>4. Trening modelu VGG-16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_Toc169046529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6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7758E652" w14:textId="728395E5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0" w:history="1">
            <w:r w:rsidR="005013A7" w:rsidRPr="001F0EFC">
              <w:rPr>
                <w:rStyle w:val="Hipercze"/>
                <w:noProof/>
              </w:rPr>
              <w:t>5. Ocena modelu VGG-16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_Toc169046530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6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2888DEE3" w14:textId="3B27987D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1" w:history="1">
            <w:r w:rsidR="005013A7" w:rsidRPr="001F0EFC">
              <w:rPr>
                <w:rStyle w:val="Hipercze"/>
                <w:noProof/>
              </w:rPr>
              <w:t>6. Definicja modelu CNN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_Toc169046531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7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25DB7120" w14:textId="3C4C32CB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2" w:history="1">
            <w:r w:rsidR="005013A7" w:rsidRPr="001F0EFC">
              <w:rPr>
                <w:rStyle w:val="Hipercze"/>
                <w:noProof/>
              </w:rPr>
              <w:t>7. Przygotowanie klasy zapisującej epokę, w której powstał najlepszy model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_Toc169046532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7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E8F971D" w14:textId="4983C572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3" w:history="1">
            <w:r w:rsidR="005013A7" w:rsidRPr="001F0EFC">
              <w:rPr>
                <w:rStyle w:val="Hipercze"/>
                <w:noProof/>
              </w:rPr>
              <w:t>8. Trenowanie modelu CNN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_Toc169046533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7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15A5201C" w14:textId="611ADD82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4" w:history="1">
            <w:r w:rsidR="005013A7" w:rsidRPr="001F0EFC">
              <w:rPr>
                <w:rStyle w:val="Hipercze"/>
                <w:noProof/>
              </w:rPr>
              <w:t>9. Ocena modelu na danych walidacyjnych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_Toc169046534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8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7ACD8D49" w14:textId="3D4D0E91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5" w:history="1">
            <w:r w:rsidR="005013A7" w:rsidRPr="001F0EFC">
              <w:rPr>
                <w:rStyle w:val="Hipercze"/>
                <w:noProof/>
              </w:rPr>
              <w:t>10. Wizualizacja historii treningu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_Toc169046535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8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3AB235C9" w14:textId="0DF1AD7A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6" w:history="1">
            <w:r w:rsidR="005013A7" w:rsidRPr="001F0EFC">
              <w:rPr>
                <w:rStyle w:val="Hipercze"/>
                <w:noProof/>
              </w:rPr>
              <w:t>11. Ekstrakcja cech z obrazów przy użyciu VGG-16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_Toc169046536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9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1C63B0E" w14:textId="00147433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7" w:history="1">
            <w:r w:rsidR="005013A7" w:rsidRPr="001F0EFC">
              <w:rPr>
                <w:rStyle w:val="Hipercze"/>
                <w:noProof/>
              </w:rPr>
              <w:t>12. Klasyfikator regresji logistycznej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_Toc169046537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9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0CD47C87" w14:textId="2DEEB01F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8" w:history="1">
            <w:r w:rsidR="005013A7" w:rsidRPr="001F0EFC">
              <w:rPr>
                <w:rStyle w:val="Hipercze"/>
                <w:noProof/>
              </w:rPr>
              <w:t>13. Wizualizacja wyekstrahowanych cech przy użyciu t-SNE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_Toc169046538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9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4EBA04DC" w14:textId="2078D750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39" w:history="1">
            <w:r w:rsidR="005013A7" w:rsidRPr="001F0EFC">
              <w:rPr>
                <w:rStyle w:val="Hipercze"/>
                <w:noProof/>
              </w:rPr>
              <w:t>14. Wizualizacja warstw konwolucyjnych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_Toc169046539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10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51594024" w14:textId="3B84C26D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0" w:history="1">
            <w:r w:rsidR="005013A7" w:rsidRPr="001F0EFC">
              <w:rPr>
                <w:rStyle w:val="Hipercze"/>
                <w:noProof/>
              </w:rPr>
              <w:t>Wizualizacje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_Toc169046540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10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7FE8536" w14:textId="46223F9E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1" w:history="1">
            <w:r w:rsidR="005013A7" w:rsidRPr="001F0EFC">
              <w:rPr>
                <w:rStyle w:val="Hipercze"/>
                <w:noProof/>
              </w:rPr>
              <w:t>Wizualizacja cech 1 warstwy modelu własnego i VGG16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_Toc169046541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10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2A49442E" w14:textId="3EF66A62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2" w:history="1">
            <w:r w:rsidR="005013A7" w:rsidRPr="001F0EFC">
              <w:rPr>
                <w:rStyle w:val="Hipercze"/>
                <w:noProof/>
              </w:rPr>
              <w:t>Dokładność i strata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_Toc169046542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11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57C97133" w14:textId="7B218BE0" w:rsidR="005013A7" w:rsidRDefault="00000000">
          <w:pPr>
            <w:pStyle w:val="Spistreci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3" w:history="1">
            <w:r w:rsidR="005013A7" w:rsidRPr="001F0EFC">
              <w:rPr>
                <w:rStyle w:val="Hipercze"/>
                <w:noProof/>
              </w:rPr>
              <w:t>Dokładność i strata po 5 epokach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_Toc169046543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11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66089F38" w14:textId="0B0749D3" w:rsidR="005013A7" w:rsidRDefault="00000000">
          <w:pPr>
            <w:pStyle w:val="Spistreci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4" w:history="1">
            <w:r w:rsidR="005013A7" w:rsidRPr="001F0EFC">
              <w:rPr>
                <w:rStyle w:val="Hipercze"/>
                <w:noProof/>
              </w:rPr>
              <w:t>Dokładność i strata po 20 epokach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_Toc169046544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11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73D1248C" w14:textId="1181614E" w:rsidR="005013A7" w:rsidRDefault="00000000">
          <w:pPr>
            <w:pStyle w:val="Spistreci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5" w:history="1">
            <w:r w:rsidR="005013A7" w:rsidRPr="001F0EFC">
              <w:rPr>
                <w:rStyle w:val="Hipercze"/>
                <w:noProof/>
              </w:rPr>
              <w:t>Dokładność i strata po 50 epokach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_Toc169046545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12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3973FCB4" w14:textId="37645546" w:rsidR="005013A7" w:rsidRDefault="00000000">
          <w:pPr>
            <w:pStyle w:val="Spistreci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6" w:history="1">
            <w:r w:rsidR="005013A7" w:rsidRPr="001F0EFC">
              <w:rPr>
                <w:rStyle w:val="Hipercze"/>
                <w:noProof/>
              </w:rPr>
              <w:t>Wizualizacja ekstraktora cech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_Toc169046546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12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31B26A52" w14:textId="63D5AE51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7" w:history="1">
            <w:r w:rsidR="005013A7" w:rsidRPr="001F0EFC">
              <w:rPr>
                <w:rStyle w:val="Hipercze"/>
                <w:noProof/>
              </w:rPr>
              <w:t>Podsumowanie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_Toc169046547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13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24A598F8" w14:textId="207E57A9" w:rsidR="005013A7" w:rsidRDefault="00000000">
          <w:pPr>
            <w:pStyle w:val="Spistreci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69046548" w:history="1">
            <w:r w:rsidR="005013A7" w:rsidRPr="001F0EFC">
              <w:rPr>
                <w:rStyle w:val="Hipercze"/>
                <w:noProof/>
              </w:rPr>
              <w:t>Literatura i źródła</w:t>
            </w:r>
            <w:r w:rsidR="005013A7">
              <w:rPr>
                <w:noProof/>
                <w:webHidden/>
              </w:rPr>
              <w:tab/>
            </w:r>
            <w:r w:rsidR="005013A7">
              <w:rPr>
                <w:noProof/>
                <w:webHidden/>
              </w:rPr>
              <w:fldChar w:fldCharType="begin"/>
            </w:r>
            <w:r w:rsidR="005013A7">
              <w:rPr>
                <w:noProof/>
                <w:webHidden/>
              </w:rPr>
              <w:instrText xml:space="preserve"> PAGEREF _Toc169046548 \h </w:instrText>
            </w:r>
            <w:r w:rsidR="005013A7">
              <w:rPr>
                <w:noProof/>
                <w:webHidden/>
              </w:rPr>
            </w:r>
            <w:r w:rsidR="005013A7">
              <w:rPr>
                <w:noProof/>
                <w:webHidden/>
              </w:rPr>
              <w:fldChar w:fldCharType="separate"/>
            </w:r>
            <w:r w:rsidR="00DB3B7F">
              <w:rPr>
                <w:noProof/>
                <w:webHidden/>
              </w:rPr>
              <w:t>13</w:t>
            </w:r>
            <w:r w:rsidR="005013A7">
              <w:rPr>
                <w:noProof/>
                <w:webHidden/>
              </w:rPr>
              <w:fldChar w:fldCharType="end"/>
            </w:r>
          </w:hyperlink>
        </w:p>
        <w:p w14:paraId="388FDDC3" w14:textId="7FEA1903" w:rsidR="00DB2BE8" w:rsidRPr="00DB2BE8" w:rsidRDefault="00DB2BE8">
          <w:r>
            <w:rPr>
              <w:b/>
              <w:bCs/>
            </w:rPr>
            <w:fldChar w:fldCharType="end"/>
          </w:r>
        </w:p>
      </w:sdtContent>
    </w:sdt>
    <w:p w14:paraId="4DDE88EC" w14:textId="43E4B8BC" w:rsidR="0048026E" w:rsidRDefault="00000000">
      <w:pPr>
        <w:pStyle w:val="Nagwek1"/>
      </w:pPr>
      <w:bookmarkStart w:id="0" w:name="_Toc169046518"/>
      <w:r>
        <w:lastRenderedPageBreak/>
        <w:t>Cel zadania</w:t>
      </w:r>
      <w:bookmarkEnd w:id="0"/>
    </w:p>
    <w:p w14:paraId="6D37A591" w14:textId="77777777" w:rsidR="0048026E" w:rsidRDefault="00000000" w:rsidP="00E205A7">
      <w:pPr>
        <w:jc w:val="both"/>
      </w:pPr>
      <w:r>
        <w:t>Celem zadania jest praktyczne zastosowanie konwolucyjnych sieci neuronowych do klasyfikacji obrazów. Model CNN, który ma za zadanie rozpoznawanie obrazów przedstawiających samochody.</w:t>
      </w:r>
    </w:p>
    <w:p w14:paraId="0AD791BB" w14:textId="77777777" w:rsidR="0048026E" w:rsidRDefault="00000000">
      <w:pPr>
        <w:pStyle w:val="Nagwek1"/>
      </w:pPr>
      <w:bookmarkStart w:id="1" w:name="_Toc169046519"/>
      <w:r>
        <w:t>Przygotowania</w:t>
      </w:r>
      <w:bookmarkEnd w:id="1"/>
    </w:p>
    <w:p w14:paraId="0AFE75B3" w14:textId="77777777" w:rsidR="0048026E" w:rsidRPr="00405DF7" w:rsidRDefault="00000000">
      <w:pPr>
        <w:rPr>
          <w:i/>
          <w:iCs/>
          <w:sz w:val="20"/>
          <w:szCs w:val="20"/>
        </w:rPr>
      </w:pPr>
      <w:r w:rsidRPr="00405DF7">
        <w:rPr>
          <w:i/>
          <w:iCs/>
          <w:sz w:val="20"/>
          <w:szCs w:val="20"/>
        </w:rPr>
        <w:t>1. Zapoznanie się z materiałami o CNN.</w:t>
      </w:r>
      <w:r w:rsidRPr="00405DF7">
        <w:rPr>
          <w:i/>
          <w:iCs/>
          <w:sz w:val="20"/>
          <w:szCs w:val="20"/>
        </w:rPr>
        <w:br/>
        <w:t>2. Instalacja potrzebnych bibliotek: Zainstaluj Keras i TensorFlow za pomocą Anaconda lub pip. Dodatkowo, zainstaluj bibliotekę Pillow do przetwarzania obrazów.</w:t>
      </w:r>
      <w:r w:rsidRPr="00405DF7">
        <w:rPr>
          <w:i/>
          <w:iCs/>
          <w:sz w:val="20"/>
          <w:szCs w:val="20"/>
        </w:rPr>
        <w:br/>
        <w:t>3. Wykorzystanie wydajnego sprzętu: Zalecane jest użycie komputera z dostępem do GPU.</w:t>
      </w:r>
    </w:p>
    <w:p w14:paraId="2933F1C3" w14:textId="4AFF2E62" w:rsidR="00AC0920" w:rsidRDefault="00AC0920" w:rsidP="00405DF7">
      <w:pPr>
        <w:jc w:val="both"/>
      </w:pPr>
      <w:r>
        <w:t>Zapoznaliśmy się z załączoną w zadaniu literatur</w:t>
      </w:r>
      <w:r w:rsidR="00405DF7">
        <w:t>ą</w:t>
      </w:r>
      <w:r>
        <w:t xml:space="preserve"> oraz innymi źródłami dostępnymi w</w:t>
      </w:r>
      <w:r w:rsidR="00405DF7">
        <w:t> </w:t>
      </w:r>
      <w:r>
        <w:t>internecie. Zdecydowaliśmy się na pracę nad zadaniem lokalnie na naszych komputerach</w:t>
      </w:r>
      <w:r w:rsidR="00405DF7">
        <w:t>. Kod utrzymywany był za pomoca narzędzia git i utworzonego na potrzeby zadania repozytorium. Nie udało nam się skonfigurować środowiska w taki sposób by napisany przez nas program korzystał z GPU, ale moc CPU pozwalała uczenie modelu w</w:t>
      </w:r>
      <w:r w:rsidR="00DB2BE8">
        <w:t> </w:t>
      </w:r>
      <w:r w:rsidR="00405DF7">
        <w:t>zadowalającym dla nas tempie (szybszym niż za pomocą notatnika Google Colab).</w:t>
      </w:r>
    </w:p>
    <w:p w14:paraId="799757AF" w14:textId="7AE27B33" w:rsidR="00405DF7" w:rsidRDefault="00405DF7" w:rsidP="00405DF7">
      <w:pPr>
        <w:jc w:val="both"/>
      </w:pPr>
      <w:r>
        <w:t xml:space="preserve">Link do repozytorium git: </w:t>
      </w:r>
      <w:hyperlink r:id="rId8" w:history="1">
        <w:r w:rsidRPr="00C67B5A">
          <w:rPr>
            <w:rStyle w:val="Hipercze"/>
          </w:rPr>
          <w:t>https://github.com/Michauue/machine_learning/tree/final</w:t>
        </w:r>
      </w:hyperlink>
      <w:r>
        <w:t xml:space="preserve"> </w:t>
      </w:r>
    </w:p>
    <w:p w14:paraId="5EF6016F" w14:textId="77777777" w:rsidR="0048026E" w:rsidRDefault="00000000">
      <w:pPr>
        <w:pStyle w:val="Nagwek1"/>
      </w:pPr>
      <w:bookmarkStart w:id="2" w:name="_Toc169046520"/>
      <w:r>
        <w:t>Krok 1: Wstępne przetwarzanie danych</w:t>
      </w:r>
      <w:bookmarkEnd w:id="2"/>
    </w:p>
    <w:p w14:paraId="1EA1DC03" w14:textId="77777777" w:rsidR="0048026E" w:rsidRPr="00BD3C16" w:rsidRDefault="00000000">
      <w:pPr>
        <w:rPr>
          <w:i/>
          <w:iCs/>
          <w:sz w:val="20"/>
          <w:szCs w:val="20"/>
        </w:rPr>
      </w:pPr>
      <w:r w:rsidRPr="00BD3C16">
        <w:rPr>
          <w:i/>
          <w:iCs/>
          <w:sz w:val="20"/>
          <w:szCs w:val="20"/>
        </w:rPr>
        <w:t>Ładowanie danych: Użyj ImageDataGenerator z Keras do wczytania i przeskalowania obrazów ze zbioru danych PASCAL VOC 2010 lub podobnego. Parametry generatora powinny obejmować m.in. skalowanie wartości pikseli, rozmiar obrazu, wielkość partii, tryb klasyfikacji oraz losowość próbek.</w:t>
      </w:r>
    </w:p>
    <w:p w14:paraId="6CD6080E" w14:textId="6B29DEB9" w:rsidR="00BD3C16" w:rsidRPr="00BD3C16" w:rsidRDefault="00BD3C16" w:rsidP="00E205A7">
      <w:pPr>
        <w:jc w:val="both"/>
      </w:pPr>
      <w:r>
        <w:t>Ten etap projektu nie był wymagający, polegał tylko na zastosowaniu wskazanego w</w:t>
      </w:r>
      <w:r w:rsidR="00E205A7">
        <w:t> </w:t>
      </w:r>
      <w:r>
        <w:t xml:space="preserve">poleceniu narzędzia ImageDataGenerator. </w:t>
      </w:r>
    </w:p>
    <w:p w14:paraId="42822D04" w14:textId="77777777" w:rsidR="0048026E" w:rsidRDefault="00000000">
      <w:pPr>
        <w:pStyle w:val="Nagwek1"/>
      </w:pPr>
      <w:bookmarkStart w:id="3" w:name="_Toc169046521"/>
      <w:r>
        <w:t>Krok 2: Trenowanie konwolucyjnej sieci neuronowej</w:t>
      </w:r>
      <w:bookmarkEnd w:id="3"/>
    </w:p>
    <w:p w14:paraId="66F67802" w14:textId="2626F3BF" w:rsidR="0048026E" w:rsidRPr="00BD3C16" w:rsidRDefault="00000000">
      <w:pPr>
        <w:rPr>
          <w:i/>
          <w:iCs/>
          <w:sz w:val="20"/>
          <w:szCs w:val="20"/>
        </w:rPr>
      </w:pPr>
      <w:r w:rsidRPr="00BD3C16">
        <w:rPr>
          <w:i/>
          <w:iCs/>
          <w:sz w:val="20"/>
          <w:szCs w:val="20"/>
        </w:rPr>
        <w:t>Definicja modelu CNN: Napisz funkcję make_convnet tworzącą model CNN.</w:t>
      </w:r>
      <w:r w:rsidR="00BD3C16">
        <w:rPr>
          <w:i/>
          <w:iCs/>
          <w:sz w:val="20"/>
          <w:szCs w:val="20"/>
        </w:rPr>
        <w:br/>
      </w:r>
      <w:r w:rsidRPr="00BD3C16">
        <w:rPr>
          <w:i/>
          <w:iCs/>
          <w:sz w:val="20"/>
          <w:szCs w:val="20"/>
        </w:rPr>
        <w:t>Trenowanie modelu: Użyj metody fit na przygotowanym modelu z użyciem wygenerowanych danych treningowych i walidacyjnych.</w:t>
      </w:r>
      <w:r w:rsidR="00BD3C16">
        <w:rPr>
          <w:i/>
          <w:iCs/>
          <w:sz w:val="20"/>
          <w:szCs w:val="20"/>
        </w:rPr>
        <w:br/>
      </w:r>
      <w:r w:rsidRPr="00BD3C16">
        <w:rPr>
          <w:i/>
          <w:iCs/>
          <w:sz w:val="20"/>
          <w:szCs w:val="20"/>
        </w:rPr>
        <w:t>Zapis i ocena modelu: Zapisz wyuczone wagi modelu i ocen jego dokładność.</w:t>
      </w:r>
    </w:p>
    <w:p w14:paraId="36D3A13F" w14:textId="5BF5A73C" w:rsidR="00BD3C16" w:rsidRDefault="00BD3C16" w:rsidP="00BD3C16">
      <w:pPr>
        <w:jc w:val="both"/>
      </w:pPr>
      <w:r>
        <w:t>W tej części zadania zaimplementowaliśmy model zgodnie ze wskazówkami jakie udało nam się znaleźć w różnych źródłach. Zaproponowana konfiguracja warstw, funkcji aktywacji oraz optymalizatora osiągnęła po przeprowadzonych testach i porównaniach  najlepsze wyniki. Finalny model został przez nas zapisany, by być łatwo i szybko dostępnym do zaimplementowania, bez konieczności przechodzenia przez proces uczenia kolejny raz.</w:t>
      </w:r>
    </w:p>
    <w:p w14:paraId="1866C756" w14:textId="77777777" w:rsidR="0048026E" w:rsidRDefault="00000000">
      <w:pPr>
        <w:pStyle w:val="Nagwek1"/>
      </w:pPr>
      <w:bookmarkStart w:id="4" w:name="_Toc169046522"/>
      <w:r>
        <w:lastRenderedPageBreak/>
        <w:t>Krok 3: Rozszerzanie danych</w:t>
      </w:r>
      <w:bookmarkEnd w:id="4"/>
    </w:p>
    <w:p w14:paraId="428E9EEE" w14:textId="3DD44E2D" w:rsidR="0048026E" w:rsidRPr="00655FDF" w:rsidRDefault="00000000">
      <w:pPr>
        <w:rPr>
          <w:i/>
          <w:iCs/>
          <w:sz w:val="20"/>
          <w:szCs w:val="20"/>
        </w:rPr>
      </w:pPr>
      <w:r w:rsidRPr="00655FDF">
        <w:rPr>
          <w:i/>
          <w:iCs/>
          <w:sz w:val="20"/>
          <w:szCs w:val="20"/>
        </w:rPr>
        <w:t>Eksperymenty z augmentacją danych: Stwórz nowy ImageDataGenerator do zwiększenia różnorodności danych treningowych przez transformacje obrazu.</w:t>
      </w:r>
      <w:r w:rsidR="00655FDF" w:rsidRPr="00655FDF">
        <w:rPr>
          <w:i/>
          <w:iCs/>
          <w:sz w:val="20"/>
          <w:szCs w:val="20"/>
        </w:rPr>
        <w:br/>
      </w:r>
      <w:r w:rsidRPr="00655FDF">
        <w:rPr>
          <w:i/>
          <w:iCs/>
          <w:sz w:val="20"/>
          <w:szCs w:val="20"/>
        </w:rPr>
        <w:t>Ponowne trenowanie i analiza wyników: Trenuj model z nowymi danymi i analizuj dokładność oraz straty dla kolejnych epok.</w:t>
      </w:r>
    </w:p>
    <w:p w14:paraId="599993D7" w14:textId="181F481E" w:rsidR="00BD3C16" w:rsidRDefault="00BD3C16" w:rsidP="00655FDF">
      <w:pPr>
        <w:jc w:val="both"/>
      </w:pPr>
      <w:r>
        <w:t>Podczas procesu uczenia zauważyliśmy związek między ilością epok, a finalną skutecznością modelu</w:t>
      </w:r>
      <w:r w:rsidR="00655FDF">
        <w:t xml:space="preserve"> – im większa ilość epok, tym lepsze wyniki osiągał model. Zwiększenie różnorodności danych treningowych w naszych obserwacjach nie wpływało znacząco na poprawę modelu. Na tym etapie zadania postanowiliśmy zaimplementować funkcję zapisującą z epoki o jakim numerze pochodzi model mający najlepsze wyniki. Zdecydowaliśmy się, by najlepszy model determinowany był przez najwyższą wartość dokładności na danych walidacyjnych.  </w:t>
      </w:r>
    </w:p>
    <w:p w14:paraId="7473E427" w14:textId="77777777" w:rsidR="0048026E" w:rsidRDefault="00000000">
      <w:pPr>
        <w:pStyle w:val="Nagwek1"/>
      </w:pPr>
      <w:bookmarkStart w:id="5" w:name="_Toc169046523"/>
      <w:r>
        <w:t>Krok 4: Wykorzystanie wcześniej wytrenowanego modelu</w:t>
      </w:r>
      <w:bookmarkEnd w:id="5"/>
    </w:p>
    <w:p w14:paraId="56B7714C" w14:textId="56E99A84" w:rsidR="0048026E" w:rsidRPr="00655FDF" w:rsidRDefault="00000000">
      <w:pPr>
        <w:rPr>
          <w:i/>
          <w:iCs/>
          <w:sz w:val="20"/>
          <w:szCs w:val="20"/>
        </w:rPr>
      </w:pPr>
      <w:r w:rsidRPr="00655FDF">
        <w:rPr>
          <w:i/>
          <w:iCs/>
          <w:sz w:val="20"/>
          <w:szCs w:val="20"/>
        </w:rPr>
        <w:t>Użycie modelu VGG-16: Załaduj wytrenowany model VGG-16, przeanalizuj możliwości jego zastosowania jako klasyfikatora oraz jako ekstraktora cech.</w:t>
      </w:r>
      <w:r w:rsidR="00655FDF" w:rsidRPr="00655FDF">
        <w:rPr>
          <w:i/>
          <w:iCs/>
          <w:sz w:val="20"/>
          <w:szCs w:val="20"/>
        </w:rPr>
        <w:br/>
      </w:r>
      <w:r w:rsidRPr="00655FDF">
        <w:rPr>
          <w:i/>
          <w:iCs/>
          <w:sz w:val="20"/>
          <w:szCs w:val="20"/>
        </w:rPr>
        <w:t>Eksperymenty z transfer learning: Zastosuj ekstrakcję cech przy użyciu VGG-16 i trenuj własny klasyfikator na tych danych.</w:t>
      </w:r>
    </w:p>
    <w:p w14:paraId="77AA965A" w14:textId="315165D8" w:rsidR="00935572" w:rsidRDefault="00935572" w:rsidP="00935572">
      <w:pPr>
        <w:jc w:val="both"/>
      </w:pPr>
      <w:r>
        <w:t>Model VGG-16 został zaimplementowany za pomocą biblioteki keras.applications.vgg16. W</w:t>
      </w:r>
      <w:r w:rsidR="00E205A7">
        <w:t> </w:t>
      </w:r>
      <w:r>
        <w:t>dalszej części dokumentu przedstawiamy porównanie wyników tego modelu z wynikami naszego własnego modelu CNN. Analiza wyników pokazuje, że model VGG-16 osiągnął wyższą dokładność oraz charakteryzował się niższą wartością funkcji straty w porównaniu z naszym modelem. Ponadto, linie wykresu dokładności dla danych treningowych i walidacyjnych VGG-16 są blisko siebie, co świadczy o jego lepszym dopasowaniu i zdolności do generalizacji. Oznacza to, że model VGG-16 dobrze przewiduje zarówno na zbiorze treningowym, jak i walidacyjnym, bez oznak nadmiernego dopasowania (overfittingu) ani niedopasowania (underfittingu). Jednocześnie, nasz model również wykazuje dobre dopasowanie, choć nie osiąga tak wysokiej precyzji jak VGG-16. Linie wykresu dla naszego modelu są także blisko siebie, co sugeruje, że nasz model jest stabilny i zdolny do generalizacji, mimo że jego architektura i parametry mogą wymagać dalszej optymalizacji, aby dorównać modelowi VGG-16.</w:t>
      </w:r>
    </w:p>
    <w:p w14:paraId="5682467A" w14:textId="77777777" w:rsidR="0048026E" w:rsidRDefault="00000000">
      <w:pPr>
        <w:pStyle w:val="Nagwek1"/>
      </w:pPr>
      <w:bookmarkStart w:id="6" w:name="_Toc169046524"/>
      <w:r>
        <w:t>Krok 5: Wizualizacja wyuczonych cech</w:t>
      </w:r>
      <w:bookmarkEnd w:id="6"/>
    </w:p>
    <w:p w14:paraId="5ED6964D" w14:textId="77777777" w:rsidR="0048026E" w:rsidRPr="001944F6" w:rsidRDefault="00000000">
      <w:pPr>
        <w:rPr>
          <w:i/>
          <w:iCs/>
          <w:sz w:val="20"/>
          <w:szCs w:val="20"/>
        </w:rPr>
      </w:pPr>
      <w:r w:rsidRPr="001944F6">
        <w:rPr>
          <w:i/>
          <w:iCs/>
          <w:sz w:val="20"/>
          <w:szCs w:val="20"/>
        </w:rPr>
        <w:t>Analiza pierwszej warstwy splotowej: Zwizualizuj cechy wyuczone przez pierwszą warstwę modelu VGG-16 oraz własnego modelu CNN.</w:t>
      </w:r>
    </w:p>
    <w:p w14:paraId="0ECE3DFC" w14:textId="17A255BB" w:rsidR="00935572" w:rsidRDefault="00935572" w:rsidP="00E205A7">
      <w:pPr>
        <w:jc w:val="both"/>
      </w:pPr>
      <w:r>
        <w:t xml:space="preserve">Wizualizacja cech wyuczonych przez oba modele jest podobna, jednak w przypadku VGG-16 </w:t>
      </w:r>
      <w:r w:rsidR="001944F6">
        <w:t>dwukrotnie większa ilość filtrów w pierwszej warstwie skutkuje większą liczbą “klatek” na wizualizacji. Obrazy uzyskane przez nas podczas realizacji kroku przedstawiamy w dalszej części dokumentu.</w:t>
      </w:r>
    </w:p>
    <w:p w14:paraId="6950FBF6" w14:textId="77777777" w:rsidR="0048026E" w:rsidRDefault="00000000">
      <w:pPr>
        <w:pStyle w:val="Nagwek1"/>
      </w:pPr>
      <w:bookmarkStart w:id="7" w:name="_Toc169046525"/>
      <w:r>
        <w:lastRenderedPageBreak/>
        <w:t>Opis kodu</w:t>
      </w:r>
      <w:bookmarkEnd w:id="7"/>
    </w:p>
    <w:p w14:paraId="62DEED19" w14:textId="77777777" w:rsidR="0048026E" w:rsidRDefault="00000000" w:rsidP="00DB2BE8">
      <w:pPr>
        <w:pStyle w:val="Nagwek2"/>
      </w:pPr>
      <w:bookmarkStart w:id="8" w:name="_Toc169046526"/>
      <w:r>
        <w:t>1. Importowanie bibliotek</w:t>
      </w:r>
      <w:bookmarkEnd w:id="8"/>
    </w:p>
    <w:p w14:paraId="1D3AC508" w14:textId="77777777" w:rsidR="0048026E" w:rsidRDefault="00000000" w:rsidP="00E205A7">
      <w:pPr>
        <w:jc w:val="both"/>
      </w:pPr>
      <w:r>
        <w:t>Kod zaczyna się od importowania potrzebnych bibliotek, takich jak matplotlib, keras, sklearn oraz numpy.</w:t>
      </w:r>
    </w:p>
    <w:p w14:paraId="6F459D7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matplotlib.pyplot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as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plt</w:t>
      </w:r>
    </w:p>
    <w:p w14:paraId="5CB5B62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keras.applications.vgg16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VGG16</w:t>
      </w:r>
    </w:p>
    <w:p w14:paraId="421A596D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keras.models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Model, Sequential</w:t>
      </w:r>
    </w:p>
    <w:p w14:paraId="07E5813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keras.layers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Dense, Flatten, Dropout, Conv2D, MaxPooling2D</w:t>
      </w:r>
    </w:p>
    <w:p w14:paraId="0A9AF3ED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keras.preprocessing.image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ImageDataGenerator</w:t>
      </w:r>
    </w:p>
    <w:p w14:paraId="758C6F8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keras.optimizers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Adam</w:t>
      </w:r>
    </w:p>
    <w:p w14:paraId="279ED91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keras.callbacks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ModelCheckpoint, Callback</w:t>
      </w:r>
    </w:p>
    <w:p w14:paraId="13FA515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numpy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as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np</w:t>
      </w:r>
    </w:p>
    <w:p w14:paraId="050F7397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sklearn.linear_model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LogisticRegression</w:t>
      </w:r>
    </w:p>
    <w:p w14:paraId="3CD21A6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sklearn.preprocessing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StandardScaler</w:t>
      </w:r>
    </w:p>
    <w:p w14:paraId="634CDF1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sklearn.pipeline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make_pipeline</w:t>
      </w:r>
    </w:p>
    <w:p w14:paraId="1717CCED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sklearn.metrics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accuracy_score</w:t>
      </w:r>
    </w:p>
    <w:p w14:paraId="071D69D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from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sklearn.manifold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import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TSNE</w:t>
      </w:r>
    </w:p>
    <w:p w14:paraId="48BE55FF" w14:textId="77777777" w:rsidR="00EE7CAA" w:rsidRDefault="00EE7CAA"/>
    <w:p w14:paraId="72A57B6D" w14:textId="77777777" w:rsidR="0048026E" w:rsidRDefault="00000000" w:rsidP="00DB2BE8">
      <w:pPr>
        <w:pStyle w:val="Nagwek2"/>
      </w:pPr>
      <w:bookmarkStart w:id="9" w:name="_Toc169046527"/>
      <w:r>
        <w:t>2. Wczytanie i przeskalowanie obrazów z katalogu treningowego</w:t>
      </w:r>
      <w:bookmarkEnd w:id="9"/>
    </w:p>
    <w:p w14:paraId="517CF54A" w14:textId="0CCCBAA2" w:rsidR="0048026E" w:rsidRDefault="00000000" w:rsidP="00E205A7">
      <w:pPr>
        <w:jc w:val="both"/>
      </w:pPr>
      <w:r>
        <w:t xml:space="preserve">Stworzenie instancji ImageDataGenerator z różnymi augmentacjami obrazu </w:t>
      </w:r>
      <w:r w:rsidR="00E205A7">
        <w:t>i </w:t>
      </w:r>
      <w:r>
        <w:t>przygotowanie generatorów dla zbiorów treningowego i walidacyjnego.</w:t>
      </w:r>
    </w:p>
    <w:p w14:paraId="4B5F820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datagen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ImageDataGenerator(</w:t>
      </w:r>
    </w:p>
    <w:p w14:paraId="2A0B187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rescale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1.0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255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06B728C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shear_range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3BA380E7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zoom_range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0A95036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horizontal_flip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True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11AF2B1B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vertical_flip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True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08156B4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rotation_range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40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38C031D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width_shift_range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40440846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height_shift_range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0CFE4E1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brightness_range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[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0.8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1.2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],</w:t>
      </w:r>
    </w:p>
    <w:p w14:paraId="1307322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channel_shift_range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0.2</w:t>
      </w:r>
    </w:p>
    <w:p w14:paraId="161B1167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777681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2AE14C1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train_generator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datagen.flow_from_directory(</w:t>
      </w:r>
    </w:p>
    <w:p w14:paraId="2030F35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'CNN_zadanie_images/images/train'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10F4E49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target_size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150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150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),</w:t>
      </w:r>
    </w:p>
    <w:p w14:paraId="1DF167D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batch_size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512982C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class_mode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'binary'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408B578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shuffle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True</w:t>
      </w:r>
    </w:p>
    <w:p w14:paraId="3CA8945B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A502C2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60BA4D0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validation_generator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datagen.flow_from_directory(</w:t>
      </w:r>
    </w:p>
    <w:p w14:paraId="662ABBB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'CNN_zadanie_images/images/validation'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107167E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target_size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150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150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),</w:t>
      </w:r>
    </w:p>
    <w:p w14:paraId="69ACCB4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batch_size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24FE8CD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class_mode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'binary'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</w:p>
    <w:p w14:paraId="546E53E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shuffle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True</w:t>
      </w:r>
    </w:p>
    <w:p w14:paraId="27965E9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2744671" w14:textId="77777777" w:rsidR="00EE7CAA" w:rsidRDefault="00EE7CAA"/>
    <w:p w14:paraId="51C0A899" w14:textId="77777777" w:rsidR="00841E7A" w:rsidRDefault="00841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1DAF8EA" w14:textId="70002CB9" w:rsidR="0048026E" w:rsidRDefault="00000000" w:rsidP="00DB2BE8">
      <w:pPr>
        <w:pStyle w:val="Nagwek2"/>
      </w:pPr>
      <w:bookmarkStart w:id="10" w:name="_Toc169046528"/>
      <w:r>
        <w:lastRenderedPageBreak/>
        <w:t>3. Definicja modelu VGG-16</w:t>
      </w:r>
      <w:bookmarkEnd w:id="10"/>
    </w:p>
    <w:p w14:paraId="088C0B78" w14:textId="0FB9C3FE" w:rsidR="0048026E" w:rsidRDefault="00000000" w:rsidP="00E205A7">
      <w:pPr>
        <w:jc w:val="both"/>
      </w:pPr>
      <w:r>
        <w:t>Funkcja create_vgg16 definiuje model VGG-16 bez górnych warstw, dodaje własne warstwy na szczycie i kompiluje model.</w:t>
      </w:r>
      <w:r w:rsidR="00EE7CAA">
        <w:t xml:space="preserve"> Definiujemy także ilość epok przez którą przprowadzane będzie późniejsze uczenie modelu.</w:t>
      </w:r>
    </w:p>
    <w:p w14:paraId="38B5D7A6" w14:textId="46926E2C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xepochs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50</w:t>
      </w:r>
    </w:p>
    <w:p w14:paraId="3FD86A24" w14:textId="77777777" w:rsid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</w:pPr>
    </w:p>
    <w:p w14:paraId="67098B15" w14:textId="331ECE2D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create_vgg16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input_shape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7429828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base_model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VGG16(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weights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'imagenet'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include_top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False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input_shape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input_shape)</w:t>
      </w:r>
    </w:p>
    <w:p w14:paraId="7780CC47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x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base_model.output</w:t>
      </w:r>
    </w:p>
    <w:p w14:paraId="2329C731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x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Flatten()(x)</w:t>
      </w:r>
    </w:p>
    <w:p w14:paraId="14CB5EF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x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Dense(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512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activation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'relu'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)(x)</w:t>
      </w:r>
    </w:p>
    <w:p w14:paraId="59072476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x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Dropout(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0.5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)(x)</w:t>
      </w:r>
    </w:p>
    <w:p w14:paraId="020EB0F1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predictions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Dense(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activation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'sigmoid'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)(x)</w:t>
      </w:r>
    </w:p>
    <w:p w14:paraId="08A6BA8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model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base_model.input,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outputs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predictions)</w:t>
      </w:r>
    </w:p>
    <w:p w14:paraId="7F4DE677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</w:p>
    <w:p w14:paraId="6A8F60E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for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layer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in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base_model.layers:</w:t>
      </w:r>
    </w:p>
    <w:p w14:paraId="1984537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layer.trainable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False</w:t>
      </w:r>
    </w:p>
    <w:p w14:paraId="0482806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</w:p>
    <w:p w14:paraId="1D85B60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model.compile(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optimizer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Adam(),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loss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'binary_crossentropy'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metrics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])</w:t>
      </w:r>
    </w:p>
    <w:p w14:paraId="2DA521FB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</w:p>
    <w:p w14:paraId="33156231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return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</w:t>
      </w:r>
    </w:p>
    <w:p w14:paraId="7158A19B" w14:textId="5B39A59E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703C9F7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input_shape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150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150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5934BBA" w14:textId="656F8C42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vgg16_model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create_vgg16(input_shape)</w:t>
      </w:r>
    </w:p>
    <w:p w14:paraId="48A7F1E4" w14:textId="77777777" w:rsidR="00EE7CAA" w:rsidRDefault="00EE7CAA"/>
    <w:p w14:paraId="7FA0A1A1" w14:textId="77777777" w:rsidR="0048026E" w:rsidRDefault="00000000" w:rsidP="00DB2BE8">
      <w:pPr>
        <w:pStyle w:val="Nagwek2"/>
      </w:pPr>
      <w:bookmarkStart w:id="11" w:name="_Toc169046529"/>
      <w:r>
        <w:t>4. Trening modelu VGG-16</w:t>
      </w:r>
      <w:bookmarkEnd w:id="11"/>
    </w:p>
    <w:p w14:paraId="50658FAE" w14:textId="77777777" w:rsidR="0048026E" w:rsidRDefault="00000000" w:rsidP="00E205A7">
      <w:pPr>
        <w:jc w:val="both"/>
      </w:pPr>
      <w:r>
        <w:t>Model jest trenowany na danych treningowych przy użyciu metod fit i ModelCheckpoint do zapisu najlepszego modelu.</w:t>
      </w:r>
    </w:p>
    <w:p w14:paraId="59F8D47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checkpoint_path_vgg16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"best_model_vgg16.h5"</w:t>
      </w:r>
    </w:p>
    <w:p w14:paraId="39FB0E7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checkpoint_vgg16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ModelCheckpoint(checkpoint_path_vgg16,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monitor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'val_accuracy'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save_best_only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True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mode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'max'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6F664756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41CBAE3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history_vgg16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vgg16_model.fit(</w:t>
      </w:r>
    </w:p>
    <w:p w14:paraId="3DE77D7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train_generator,</w:t>
      </w:r>
    </w:p>
    <w:p w14:paraId="74C570B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steps_per_epoch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train_generator.samples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//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train_generator.batch_size,</w:t>
      </w:r>
    </w:p>
    <w:p w14:paraId="5581C33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validation_data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validation_generator,</w:t>
      </w:r>
    </w:p>
    <w:p w14:paraId="6E2B11B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validation_steps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validation_generator.samples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//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validation_generator.batch_size,</w:t>
      </w:r>
    </w:p>
    <w:p w14:paraId="055443B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epochs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xepochs,</w:t>
      </w:r>
    </w:p>
    <w:p w14:paraId="0CB5DAC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callbacks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[checkpoint_vgg16]</w:t>
      </w:r>
    </w:p>
    <w:p w14:paraId="3797F431" w14:textId="77777777" w:rsid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71F67F67" w14:textId="77777777" w:rsid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03720740" w14:textId="188297CB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vgg16_model.load_weights(checkpoint_path_vgg16)</w:t>
      </w:r>
    </w:p>
    <w:p w14:paraId="47BDDDF5" w14:textId="77777777" w:rsidR="00EE7CAA" w:rsidRDefault="00EE7CAA"/>
    <w:p w14:paraId="6345D928" w14:textId="77777777" w:rsidR="0048026E" w:rsidRDefault="00000000" w:rsidP="00DB2BE8">
      <w:pPr>
        <w:pStyle w:val="Nagwek2"/>
      </w:pPr>
      <w:bookmarkStart w:id="12" w:name="_Toc169046530"/>
      <w:r>
        <w:t>5. Ocena modelu VGG-16</w:t>
      </w:r>
      <w:bookmarkEnd w:id="12"/>
    </w:p>
    <w:p w14:paraId="09A8B04C" w14:textId="77777777" w:rsidR="0048026E" w:rsidRDefault="00000000">
      <w:r>
        <w:t>Załadowanie najlepszych wag modelu VGG-16 i ocena na zbiorze walidacyjnym.</w:t>
      </w:r>
    </w:p>
    <w:p w14:paraId="52721E3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loss_vgg16, accuracy_vgg16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vgg16_model.evaluate(validation_generator)</w:t>
      </w:r>
    </w:p>
    <w:p w14:paraId="7EFD73F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'VGG16 model loss: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loss_vgg16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5C5620EB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'VGG16 model accuracy: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accuracy_vgg16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31899D6" w14:textId="77777777" w:rsidR="00EE7CAA" w:rsidRDefault="00EE7CAA"/>
    <w:p w14:paraId="095FC604" w14:textId="77777777" w:rsidR="00841E7A" w:rsidRDefault="00841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7800224" w14:textId="6710C4EE" w:rsidR="0048026E" w:rsidRDefault="00000000" w:rsidP="00DB2BE8">
      <w:pPr>
        <w:pStyle w:val="Nagwek2"/>
      </w:pPr>
      <w:bookmarkStart w:id="13" w:name="_Toc169046531"/>
      <w:r>
        <w:lastRenderedPageBreak/>
        <w:t>6. Definicja modelu CNN</w:t>
      </w:r>
      <w:bookmarkEnd w:id="13"/>
    </w:p>
    <w:p w14:paraId="74DEF132" w14:textId="61B219DC" w:rsidR="0048026E" w:rsidRDefault="00000000" w:rsidP="00E205A7">
      <w:pPr>
        <w:jc w:val="both"/>
      </w:pPr>
      <w:r>
        <w:t xml:space="preserve">Funkcja make_convnet tworzy </w:t>
      </w:r>
      <w:r w:rsidR="00EE7CAA">
        <w:t xml:space="preserve">zaproponowany </w:t>
      </w:r>
      <w:r>
        <w:t>własny model konwolucyjnej sieci neuronowej.</w:t>
      </w:r>
    </w:p>
    <w:p w14:paraId="059AE3E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make_convnet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input_shape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2226958D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model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Sequential()</w:t>
      </w:r>
    </w:p>
    <w:p w14:paraId="3D43FA4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model.add(Conv2D(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 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),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activation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'relu'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input_shape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input_shape))</w:t>
      </w:r>
    </w:p>
    <w:p w14:paraId="73E4FDC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model.add(MaxPooling2D(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pool_size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)))</w:t>
      </w:r>
    </w:p>
    <w:p w14:paraId="32E9D8C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model.add(Conv2D(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64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 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),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activation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'relu'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502CFC9D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model.add(MaxPooling2D(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pool_size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)))</w:t>
      </w:r>
    </w:p>
    <w:p w14:paraId="68E3FC1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model.add(Conv2D(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128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 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3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),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activation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'relu'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0D4AA4C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model.add(MaxPooling2D(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pool_size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)))</w:t>
      </w:r>
    </w:p>
    <w:p w14:paraId="03A0E08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model.add(Flatten())</w:t>
      </w:r>
    </w:p>
    <w:p w14:paraId="4DD3752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model.add(Dense(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512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activation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'relu'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4441997B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model.add(Dropout(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0.5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23A9CE6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model.add(Dense(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activation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'sigmoid'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445F897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model.compile(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optimizer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Adam(),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loss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'binary_crossentropy'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metrics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])</w:t>
      </w:r>
    </w:p>
    <w:p w14:paraId="2029DB2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return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</w:t>
      </w:r>
    </w:p>
    <w:p w14:paraId="00C9F64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16AFA6F6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model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make_convnet(input_shape)</w:t>
      </w:r>
    </w:p>
    <w:p w14:paraId="09891812" w14:textId="77777777" w:rsidR="00EE7CAA" w:rsidRDefault="00EE7CAA"/>
    <w:p w14:paraId="27D80E5E" w14:textId="26A58CBF" w:rsidR="0048026E" w:rsidRDefault="00000000" w:rsidP="00DB2BE8">
      <w:pPr>
        <w:pStyle w:val="Nagwek2"/>
      </w:pPr>
      <w:bookmarkStart w:id="14" w:name="_Toc169046532"/>
      <w:r>
        <w:t>7. Przygotowanie klasy zapisującej epokę, w której powstał najlepszy model</w:t>
      </w:r>
      <w:bookmarkEnd w:id="14"/>
      <w:r w:rsidR="00EE7CAA">
        <w:t xml:space="preserve"> </w:t>
      </w:r>
    </w:p>
    <w:p w14:paraId="26ABE1B9" w14:textId="382BF3EC" w:rsidR="0048026E" w:rsidRDefault="00000000" w:rsidP="00E205A7">
      <w:pPr>
        <w:jc w:val="both"/>
      </w:pPr>
      <w:r>
        <w:t>Klasa EpochSaver, która zapisuje najlepszy model na podstawie walidacji</w:t>
      </w:r>
      <w:r w:rsidR="00DB2BE8">
        <w:t xml:space="preserve"> </w:t>
      </w:r>
      <w:r w:rsidR="00DB2BE8" w:rsidRPr="00DB2BE8">
        <w:t>(inwencja własna, nie wymagana w zadaniu)</w:t>
      </w:r>
      <w:r>
        <w:t>.</w:t>
      </w:r>
    </w:p>
    <w:p w14:paraId="16764F1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class</w:t>
      </w:r>
      <w:r w:rsidRPr="00EE7CAA">
        <w:rPr>
          <w:rFonts w:ascii="Consolas" w:eastAsia="Times New Roman" w:hAnsi="Consolas" w:cs="Times New Roman"/>
          <w:color w:val="E5C07B"/>
          <w:sz w:val="16"/>
          <w:szCs w:val="16"/>
          <w:lang w:val="pl-PL" w:eastAsia="pl-PL"/>
        </w:rPr>
        <w:t xml:space="preserve"> EpochSaver(Callback)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:</w:t>
      </w:r>
    </w:p>
    <w:p w14:paraId="53C46D2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__init__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319C8EE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</w:t>
      </w: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super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(EpochSaver, 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).</w:t>
      </w: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__init__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()</w:t>
      </w:r>
    </w:p>
    <w:p w14:paraId="5E22A83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.best_epoch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</w:p>
    <w:p w14:paraId="729CAC6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.best_val_accuracy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-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np.Inf</w:t>
      </w:r>
    </w:p>
    <w:p w14:paraId="7F8E1A5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</w:p>
    <w:p w14:paraId="09958DCB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on_epoch_end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epoch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logs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None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496D66E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current_val_accuracy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logs.get(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'val_accuracy'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0511BB0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current_val_accuracy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&gt;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.best_val_accuracy:</w:t>
      </w:r>
    </w:p>
    <w:p w14:paraId="1440F93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    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.best_val_accuracy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current_val_accuracy</w:t>
      </w:r>
    </w:p>
    <w:p w14:paraId="1BA4E47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    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.best_epoch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epoch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+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</w:p>
    <w:p w14:paraId="1FDD288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0269B771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on_train_end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logs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None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2CAF1416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</w:t>
      </w: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'Best model saved from epoch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.best_epoch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with val_accuracy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E06C75"/>
          <w:sz w:val="16"/>
          <w:szCs w:val="16"/>
          <w:lang w:val="pl-PL" w:eastAsia="pl-PL"/>
        </w:rPr>
        <w:t>self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.best_val_accuracy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:.4f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55B1C3F" w14:textId="77777777" w:rsidR="00EE7CAA" w:rsidRDefault="00EE7CAA"/>
    <w:p w14:paraId="2AFF4B2D" w14:textId="77777777" w:rsidR="0048026E" w:rsidRDefault="00000000" w:rsidP="00DB2BE8">
      <w:pPr>
        <w:pStyle w:val="Nagwek2"/>
      </w:pPr>
      <w:bookmarkStart w:id="15" w:name="_Toc169046533"/>
      <w:r>
        <w:t>8. Trenowanie modelu CNN</w:t>
      </w:r>
      <w:bookmarkEnd w:id="15"/>
    </w:p>
    <w:p w14:paraId="1EF3D671" w14:textId="77777777" w:rsidR="0048026E" w:rsidRDefault="00000000" w:rsidP="00E205A7">
      <w:pPr>
        <w:jc w:val="both"/>
      </w:pPr>
      <w:r>
        <w:t>Model jest trenowany na danych treningowych przy użyciu metod fit, ModelCheckpoint oraz EpochSaver.</w:t>
      </w:r>
    </w:p>
    <w:p w14:paraId="4CBE0F91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checkpoint_path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"best_model.h5"</w:t>
      </w:r>
    </w:p>
    <w:p w14:paraId="3268115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checkpoint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ModelCheckpoint(checkpoint_path,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monitor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'val_accuracy'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save_best_only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True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mode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'max'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5D6DB3A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29ED8BB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epoch_saver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EpochSaver()</w:t>
      </w:r>
    </w:p>
    <w:p w14:paraId="1916C2C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3149585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history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model.fit(</w:t>
      </w:r>
    </w:p>
    <w:p w14:paraId="65D0042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train_generator,</w:t>
      </w:r>
    </w:p>
    <w:p w14:paraId="783C75F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steps_per_epoch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train_generator.samples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//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train_generator.batch_size,</w:t>
      </w:r>
    </w:p>
    <w:p w14:paraId="42860268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validation_data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validation_generator,</w:t>
      </w:r>
    </w:p>
    <w:p w14:paraId="2A1737D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validation_steps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validation_generator.samples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//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validation_generator.batch_size,</w:t>
      </w:r>
    </w:p>
    <w:p w14:paraId="57C6B1D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epochs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xepochs,</w:t>
      </w:r>
    </w:p>
    <w:p w14:paraId="7CA234F0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callbacks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[checkpoint, epoch_saver]</w:t>
      </w:r>
    </w:p>
    <w:p w14:paraId="75D5CA3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2DDB22D" w14:textId="77777777" w:rsidR="00EE7CAA" w:rsidRDefault="00EE7CAA"/>
    <w:p w14:paraId="0B765F68" w14:textId="77777777" w:rsidR="0048026E" w:rsidRDefault="00000000" w:rsidP="00DB2BE8">
      <w:pPr>
        <w:pStyle w:val="Nagwek2"/>
      </w:pPr>
      <w:bookmarkStart w:id="16" w:name="_Toc169046534"/>
      <w:r>
        <w:t>9. Ocena modelu na danych walidacyjnych</w:t>
      </w:r>
      <w:bookmarkEnd w:id="16"/>
    </w:p>
    <w:p w14:paraId="5736CEA7" w14:textId="77777777" w:rsidR="0048026E" w:rsidRDefault="00000000" w:rsidP="00E205A7">
      <w:pPr>
        <w:jc w:val="both"/>
      </w:pPr>
      <w:r>
        <w:t>Ocena własnego modelu na danych walidacyjnych i zapis wyuczonych wag modelu.</w:t>
      </w:r>
    </w:p>
    <w:p w14:paraId="25CC62C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val_loss, val_accuracy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model.evaluate(validation_generator,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steps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validation_generator.samples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//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validation_generator.batch_size)</w:t>
      </w:r>
    </w:p>
    <w:p w14:paraId="2CF6E1C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'Validation loss: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val_loss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63FAB6B" w14:textId="77777777" w:rsid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'Validation accuracy: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val_accuracy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4DB813D" w14:textId="77777777" w:rsid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243CE521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model.load_weights(checkpoint_path)</w:t>
      </w:r>
    </w:p>
    <w:p w14:paraId="55A98516" w14:textId="3FFE3805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63638C6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model.save(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'final_model.h5'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7D0E75CD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1F5E303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loss, accuracy 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model.evaluate(validation_generator)</w:t>
      </w:r>
    </w:p>
    <w:p w14:paraId="7B6D2FBB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'Final model loss: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loss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6CD132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'Final model accuracy: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accuracy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60A45F9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7C370E80" w14:textId="77777777" w:rsidR="00EE7CAA" w:rsidRDefault="00EE7CAA"/>
    <w:p w14:paraId="6CA2CD82" w14:textId="77777777" w:rsidR="0048026E" w:rsidRDefault="00000000" w:rsidP="00DB2BE8">
      <w:pPr>
        <w:pStyle w:val="Nagwek2"/>
      </w:pPr>
      <w:bookmarkStart w:id="17" w:name="_Toc169046535"/>
      <w:r>
        <w:t>10. Wizualizacja historii treningu</w:t>
      </w:r>
      <w:bookmarkEnd w:id="17"/>
    </w:p>
    <w:p w14:paraId="3CB2E332" w14:textId="77777777" w:rsidR="0048026E" w:rsidRDefault="00000000" w:rsidP="00E205A7">
      <w:pPr>
        <w:jc w:val="both"/>
      </w:pPr>
      <w:r>
        <w:t>Funkcja plot_history tworzy wykresy dokładności i strat dla modelu VGG-16 i własnego modelu.</w:t>
      </w:r>
    </w:p>
    <w:p w14:paraId="3368EB6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EE7CAA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plot_history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history1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history2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model1_name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model2_name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5B1CAAA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plt.figure(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figsize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5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4FAB0397" w14:textId="1F4828E8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6EB5A061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plt.subplot(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48D691FD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plt.plot(history1.history[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model1_name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Training 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6AAB6E59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plt.plot(history1.history[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'val_accuracy'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model1_name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Validation 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4DB54B8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plt.plot(history2.history[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model2_name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Training 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3F20971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plt.plot(history2.history[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'val_accuracy'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model2_name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Validation 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605268D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plt.title(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'Training and Validation 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548DAFA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plt.xlabel(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'Epochs'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5A97F9BF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plt.ylabel(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'Accuracy'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355060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plt.legend()</w:t>
      </w:r>
    </w:p>
    <w:p w14:paraId="3FD60F9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3B8CD337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plt.subplot(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48FA96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plt.plot(history1.history[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model1_name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Training 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366234F3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plt.plot(history1.history[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'val_loss'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model1_name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Validation 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70961D06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plt.plot(history2.history[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model2_name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Training 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49E46BB6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plt.plot(history2.history[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'val_loss'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EE7CAA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model2_name</w:t>
      </w:r>
      <w:r w:rsidRPr="00EE7CAA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 Validation 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5B04FAC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plt.title(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'Training and Validation 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6914D5E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plt.xlabel(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'Epochs'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5F5F725C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plt.ylabel(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'Loss'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6BB31307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plt.legend()</w:t>
      </w:r>
    </w:p>
    <w:p w14:paraId="4FEDEB0E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755F4722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plt.tight_layout()</w:t>
      </w:r>
    </w:p>
    <w:p w14:paraId="6338D564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plt.show()</w:t>
      </w:r>
    </w:p>
    <w:p w14:paraId="165F48DA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5B503AD5" w14:textId="77777777" w:rsidR="00EE7CAA" w:rsidRPr="00EE7CAA" w:rsidRDefault="00EE7CAA" w:rsidP="00EE7C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plot_history(history, history_vgg16, 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'My Model'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EE7CAA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'VGG16'</w:t>
      </w:r>
      <w:r w:rsidRPr="00EE7CAA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9E10A27" w14:textId="77777777" w:rsidR="00EE7CAA" w:rsidRDefault="00EE7CAA"/>
    <w:p w14:paraId="33D5CC53" w14:textId="77777777" w:rsidR="00841E7A" w:rsidRDefault="00841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5C2CF74" w14:textId="3A3C3BFB" w:rsidR="0048026E" w:rsidRDefault="00000000" w:rsidP="00DB2BE8">
      <w:pPr>
        <w:pStyle w:val="Nagwek2"/>
      </w:pPr>
      <w:bookmarkStart w:id="18" w:name="_Toc169046536"/>
      <w:r>
        <w:lastRenderedPageBreak/>
        <w:t>11. Ekstrakcja cech z obrazów przy użyciu VGG-16</w:t>
      </w:r>
      <w:bookmarkEnd w:id="18"/>
    </w:p>
    <w:p w14:paraId="0D9D6A43" w14:textId="6F85C3B9" w:rsidR="0048026E" w:rsidRDefault="00000000" w:rsidP="00E205A7">
      <w:pPr>
        <w:jc w:val="both"/>
      </w:pPr>
      <w:r>
        <w:t>Funkcja extract_features używa warstw konwolucyjnych VGG-16 do ekstrakcji cech z</w:t>
      </w:r>
      <w:r w:rsidR="00E205A7">
        <w:t> </w:t>
      </w:r>
      <w:r>
        <w:t>obrazów.</w:t>
      </w:r>
    </w:p>
    <w:p w14:paraId="3C78750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extract_features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model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generator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steps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742E4523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features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[]</w:t>
      </w:r>
    </w:p>
    <w:p w14:paraId="2E1F4760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labels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[]</w:t>
      </w:r>
    </w:p>
    <w:p w14:paraId="01020ADD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for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in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range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(steps):</w:t>
      </w:r>
    </w:p>
    <w:p w14:paraId="466783B8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x_batch, y_batch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next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(generator)</w:t>
      </w:r>
    </w:p>
    <w:p w14:paraId="0C3515F8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features_batch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model.predict(x_batch)</w:t>
      </w:r>
    </w:p>
    <w:p w14:paraId="6B988E2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    features.append(features_batch)</w:t>
      </w:r>
    </w:p>
    <w:p w14:paraId="56925DCF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    labels.append(y_batch)</w:t>
      </w:r>
    </w:p>
    <w:p w14:paraId="4825C0EA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return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np.vstack(features), np.hstack(labels)</w:t>
      </w:r>
    </w:p>
    <w:p w14:paraId="6B66AE5E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69675730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base_model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VGG16(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weights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'imagenet'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include_top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False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input_shape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input_shape)</w:t>
      </w:r>
    </w:p>
    <w:p w14:paraId="3C88B33D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feature_extractor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inputs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base_model.input,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outputs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base_model.get_layer(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'block5_pool'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).output)</w:t>
      </w:r>
    </w:p>
    <w:p w14:paraId="63510D1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61D72610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train_features, train_labels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extract_features(feature_extractor, train_generator, train_generator.samples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//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train_generator.batch_size)</w:t>
      </w:r>
    </w:p>
    <w:p w14:paraId="15DC2A80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402DCFE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validation_features, validation_labels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extract_features(feature_extractor, validation_generator, validation_generator.samples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//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validation_generator.batch_size)</w:t>
      </w:r>
    </w:p>
    <w:p w14:paraId="35F6737E" w14:textId="77777777" w:rsidR="00EE7CAA" w:rsidRDefault="00EE7CAA"/>
    <w:p w14:paraId="6B024D00" w14:textId="77777777" w:rsidR="0048026E" w:rsidRDefault="00000000" w:rsidP="00DB2BE8">
      <w:pPr>
        <w:pStyle w:val="Nagwek2"/>
      </w:pPr>
      <w:bookmarkStart w:id="19" w:name="_Toc169046537"/>
      <w:r>
        <w:t>12. Klasyfikator regresji logistycznej</w:t>
      </w:r>
      <w:bookmarkEnd w:id="19"/>
    </w:p>
    <w:p w14:paraId="5250EFD6" w14:textId="52803C22" w:rsidR="0048026E" w:rsidRDefault="00000000" w:rsidP="00E205A7">
      <w:pPr>
        <w:jc w:val="both"/>
      </w:pPr>
      <w:r>
        <w:t>Utworzenie klasyfikatora przy użyciu regresji logistycznej, trenowanie na wyekstrahowanych cechach i ocena na danych walidacyjnych.</w:t>
      </w:r>
    </w:p>
    <w:p w14:paraId="22760E7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classifier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make_pipeline(StandardScaler(), LogisticRegression(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max_iter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10000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2615AFA4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classifier.fit(train_features.reshape(train_features.shape[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-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), train_labels)</w:t>
      </w:r>
    </w:p>
    <w:p w14:paraId="28FFFA33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2D248AF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val_predictions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classifier.predict(validation_features.reshape(validation_features.shape[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-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6DF3D502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accuracy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accuracy_score(validation_labels, val_predictions)</w:t>
      </w:r>
    </w:p>
    <w:p w14:paraId="3E3F9F2B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print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'Feature extractor + Logistic Regression accuracy: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accuracy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B65CD99" w14:textId="77777777" w:rsidR="00AC0920" w:rsidRDefault="00AC0920"/>
    <w:p w14:paraId="060DC1E2" w14:textId="77777777" w:rsidR="0048026E" w:rsidRDefault="00000000" w:rsidP="00DB2BE8">
      <w:pPr>
        <w:pStyle w:val="Nagwek2"/>
      </w:pPr>
      <w:bookmarkStart w:id="20" w:name="_Toc169046538"/>
      <w:r>
        <w:t>13. Wizualizacja wyekstrahowanych cech przy użyciu t-SNE</w:t>
      </w:r>
      <w:bookmarkEnd w:id="20"/>
    </w:p>
    <w:p w14:paraId="58D3A61C" w14:textId="77777777" w:rsidR="0048026E" w:rsidRDefault="00000000" w:rsidP="00E205A7">
      <w:pPr>
        <w:jc w:val="both"/>
      </w:pPr>
      <w:r>
        <w:t>Funkcja plot_tsne wizualizuje wyekstrahowane cechy przy użyciu t-SNE.</w:t>
      </w:r>
    </w:p>
    <w:p w14:paraId="4198F651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plot_tsne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features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labels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title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242E690E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tsne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TSNE(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n_components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random_state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380F995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features_2d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tsne.fit_transform(features)</w:t>
      </w:r>
    </w:p>
    <w:p w14:paraId="25F3852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0A47C93E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plt.figure(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figsize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8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8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))</w:t>
      </w:r>
    </w:p>
    <w:p w14:paraId="7EFFF91B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for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label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in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np.unique(labels):</w:t>
      </w:r>
    </w:p>
    <w:p w14:paraId="3D0479BE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indices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np.where(labels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label)</w:t>
      </w:r>
    </w:p>
    <w:p w14:paraId="6FBF4E74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plt.scatter(features_2d[indices,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features_2d[indices,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label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=f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 xml:space="preserve">'Class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{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label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}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1931AF94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222988EC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plt.legend()</w:t>
      </w:r>
    </w:p>
    <w:p w14:paraId="2E769C81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plt.title(title)</w:t>
      </w:r>
    </w:p>
    <w:p w14:paraId="175EC161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plt.show()</w:t>
      </w:r>
    </w:p>
    <w:p w14:paraId="292D68C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3D7E3C95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plot_tsne(train_features.reshape(train_features.shape[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-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), train_labels, 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'VGG16 Features (Train)'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2EE6ECEF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13E6EF9F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plot_tsne(validation_features.reshape(validation_features.shape[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],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-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), validation_labels, 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'VGG16 Features (Validation)'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07D2F5DA" w14:textId="77777777" w:rsidR="00AC0920" w:rsidRDefault="00AC0920"/>
    <w:p w14:paraId="4A98640D" w14:textId="77777777" w:rsidR="0048026E" w:rsidRDefault="00000000" w:rsidP="00E205A7">
      <w:pPr>
        <w:pStyle w:val="Nagwek2"/>
        <w:jc w:val="both"/>
      </w:pPr>
      <w:bookmarkStart w:id="21" w:name="_Toc169046539"/>
      <w:r>
        <w:lastRenderedPageBreak/>
        <w:t>14. Wizualizacja warstw konwolucyjnych</w:t>
      </w:r>
      <w:bookmarkEnd w:id="21"/>
    </w:p>
    <w:p w14:paraId="5343256E" w14:textId="77777777" w:rsidR="0048026E" w:rsidRDefault="00000000" w:rsidP="00E205A7">
      <w:pPr>
        <w:jc w:val="both"/>
      </w:pPr>
      <w:r>
        <w:t>Funkcja visualize_conv_layer wizualizuje wyuczone cechy pierwszej warstwy splotowej dla modelu VGG-16 oraz własnego modelu.</w:t>
      </w:r>
    </w:p>
    <w:p w14:paraId="2AD2AB84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def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61AFEF"/>
          <w:sz w:val="16"/>
          <w:szCs w:val="16"/>
          <w:lang w:val="pl-PL" w:eastAsia="pl-PL"/>
        </w:rPr>
        <w:t>visualize_conv_layer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model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layer_name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 xml:space="preserve"> image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):</w:t>
      </w:r>
    </w:p>
    <w:p w14:paraId="6F0A9DA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intermediate_layer_model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Model(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inputs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model.input,</w:t>
      </w:r>
    </w:p>
    <w:p w14:paraId="054EDA13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                                 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outputs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model.get_layer(layer_name).output)</w:t>
      </w:r>
    </w:p>
    <w:p w14:paraId="3D10CC9D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intermediate_output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intermediate_layer_model.predict(image)</w:t>
      </w:r>
    </w:p>
    <w:p w14:paraId="4886885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</w:p>
    <w:p w14:paraId="6C293B42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num_filters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intermediate_output.shape[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-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]</w:t>
      </w:r>
    </w:p>
    <w:p w14:paraId="04D3420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size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intermediate_output.shape[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]</w:t>
      </w:r>
    </w:p>
    <w:p w14:paraId="37989B2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display_grid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np.zeros((size, size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*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num_filters))</w:t>
      </w:r>
    </w:p>
    <w:p w14:paraId="7484D8C5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</w:p>
    <w:p w14:paraId="277CE0D9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for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in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range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(num_filters):</w:t>
      </w:r>
    </w:p>
    <w:p w14:paraId="7CCAB23B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x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intermediate_output[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 :, :, i]</w:t>
      </w:r>
    </w:p>
    <w:p w14:paraId="072473A1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x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-=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x.mean()</w:t>
      </w:r>
    </w:p>
    <w:p w14:paraId="1C749413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x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(x.std()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+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1e-5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3F61534D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x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*=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64</w:t>
      </w:r>
    </w:p>
    <w:p w14:paraId="13C585DF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x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+=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128</w:t>
      </w:r>
    </w:p>
    <w:p w14:paraId="1BAD67C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x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np.clip(x,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255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).astype(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'uint8'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6672CD6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    display_grid[:, i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*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size : (i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+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1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)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*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size]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x</w:t>
      </w:r>
    </w:p>
    <w:p w14:paraId="5D3EC447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</w:t>
      </w:r>
    </w:p>
    <w:p w14:paraId="4BFCCC28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scale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20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.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/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num_filters</w:t>
      </w:r>
    </w:p>
    <w:p w14:paraId="3C30F7BE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plt.figure(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figsize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(scale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*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num_filters, scale))</w:t>
      </w:r>
    </w:p>
    <w:p w14:paraId="3D9D0C5D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plt.title(layer_name)</w:t>
      </w:r>
    </w:p>
    <w:p w14:paraId="4CF02B8B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    plt.grid(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False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34C35295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    plt.imshow(display_grid,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aspect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'auto'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cmap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'viridis'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4443E4DC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1F28DC7A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sample_image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</w:t>
      </w:r>
      <w:r w:rsidRPr="00AC0920">
        <w:rPr>
          <w:rFonts w:ascii="Consolas" w:eastAsia="Times New Roman" w:hAnsi="Consolas" w:cs="Times New Roman"/>
          <w:color w:val="56B6C2"/>
          <w:sz w:val="16"/>
          <w:szCs w:val="16"/>
          <w:lang w:val="pl-PL" w:eastAsia="pl-PL"/>
        </w:rPr>
        <w:t>next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(train_generator)[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][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]</w:t>
      </w:r>
    </w:p>
    <w:p w14:paraId="7D9EEFE3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sample_image 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 np.expand_dims(sample_image, 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axis</w:t>
      </w:r>
      <w:r w:rsidRPr="00AC0920">
        <w:rPr>
          <w:rFonts w:ascii="Consolas" w:eastAsia="Times New Roman" w:hAnsi="Consolas" w:cs="Times New Roman"/>
          <w:color w:val="C678DD"/>
          <w:sz w:val="16"/>
          <w:szCs w:val="16"/>
          <w:lang w:val="pl-PL" w:eastAsia="pl-PL"/>
        </w:rPr>
        <w:t>=</w:t>
      </w:r>
      <w:r w:rsidRPr="00AC0920">
        <w:rPr>
          <w:rFonts w:ascii="Consolas" w:eastAsia="Times New Roman" w:hAnsi="Consolas" w:cs="Times New Roman"/>
          <w:color w:val="D19A66"/>
          <w:sz w:val="16"/>
          <w:szCs w:val="16"/>
          <w:lang w:val="pl-PL" w:eastAsia="pl-PL"/>
        </w:rPr>
        <w:t>0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)</w:t>
      </w:r>
    </w:p>
    <w:p w14:paraId="5565C0D0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70BAB839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visualize_conv_layer(model, 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'conv2d'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 sample_image)</w:t>
      </w:r>
    </w:p>
    <w:p w14:paraId="463A4FE1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03AF0A76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 xml:space="preserve">visualize_conv_layer(vgg16_model, </w:t>
      </w:r>
      <w:r w:rsidRPr="00AC0920">
        <w:rPr>
          <w:rFonts w:ascii="Consolas" w:eastAsia="Times New Roman" w:hAnsi="Consolas" w:cs="Times New Roman"/>
          <w:color w:val="98C379"/>
          <w:sz w:val="16"/>
          <w:szCs w:val="16"/>
          <w:lang w:val="pl-PL" w:eastAsia="pl-PL"/>
        </w:rPr>
        <w:t>'block1_conv1'</w:t>
      </w: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, sample_image)</w:t>
      </w:r>
    </w:p>
    <w:p w14:paraId="6D310889" w14:textId="77777777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</w:p>
    <w:p w14:paraId="47DFC6C6" w14:textId="3712DD43" w:rsidR="00AC0920" w:rsidRPr="00AC0920" w:rsidRDefault="00AC0920" w:rsidP="00AC0920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</w:pPr>
      <w:r w:rsidRPr="00AC0920">
        <w:rPr>
          <w:rFonts w:ascii="Consolas" w:eastAsia="Times New Roman" w:hAnsi="Consolas" w:cs="Times New Roman"/>
          <w:color w:val="ABB2BF"/>
          <w:sz w:val="16"/>
          <w:szCs w:val="16"/>
          <w:lang w:val="pl-PL" w:eastAsia="pl-PL"/>
        </w:rPr>
        <w:t>plt.show()</w:t>
      </w:r>
    </w:p>
    <w:p w14:paraId="51FFDD94" w14:textId="77777777" w:rsidR="0048026E" w:rsidRDefault="00000000">
      <w:pPr>
        <w:pStyle w:val="Nagwek1"/>
      </w:pPr>
      <w:bookmarkStart w:id="22" w:name="_Toc169046540"/>
      <w:r>
        <w:t>Wizualizacje</w:t>
      </w:r>
      <w:bookmarkEnd w:id="22"/>
    </w:p>
    <w:p w14:paraId="5FE450D4" w14:textId="77777777" w:rsidR="0048026E" w:rsidRDefault="00000000">
      <w:pPr>
        <w:pStyle w:val="Nagwek2"/>
      </w:pPr>
      <w:bookmarkStart w:id="23" w:name="_Toc169046541"/>
      <w:r>
        <w:t>Wizualizacja cech 1 warstwy modelu własnego i VGG16</w:t>
      </w:r>
      <w:bookmarkEnd w:id="23"/>
    </w:p>
    <w:p w14:paraId="54FDBB97" w14:textId="77777777" w:rsidR="0048026E" w:rsidRDefault="00000000" w:rsidP="00E205A7">
      <w:pPr>
        <w:jc w:val="both"/>
      </w:pPr>
      <w:r>
        <w:t>Poniżej znajdują się wizualizacje cech wyuczonych przez pierwszą warstwę modelu własnego oraz modelu VGG-16.</w:t>
      </w:r>
    </w:p>
    <w:p w14:paraId="009072E1" w14:textId="0D3A2F08" w:rsidR="00B327A6" w:rsidRDefault="00B327A6">
      <w:r>
        <w:rPr>
          <w:noProof/>
        </w:rPr>
        <w:drawing>
          <wp:anchor distT="0" distB="0" distL="114300" distR="114300" simplePos="0" relativeHeight="251649536" behindDoc="0" locked="0" layoutInCell="1" allowOverlap="1" wp14:anchorId="7F3C6ED3" wp14:editId="0A4BA551">
            <wp:simplePos x="0" y="0"/>
            <wp:positionH relativeFrom="column">
              <wp:posOffset>-1143000</wp:posOffset>
            </wp:positionH>
            <wp:positionV relativeFrom="paragraph">
              <wp:posOffset>471170</wp:posOffset>
            </wp:positionV>
            <wp:extent cx="7763510" cy="285115"/>
            <wp:effectExtent l="0" t="0" r="8890" b="635"/>
            <wp:wrapTopAndBottom/>
            <wp:docPr id="10820259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51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Wizualizacja cech pierwszej warstwy modelu własnego:</w:t>
      </w:r>
    </w:p>
    <w:p w14:paraId="6A3D58C9" w14:textId="77777777" w:rsidR="00B327A6" w:rsidRDefault="00B327A6"/>
    <w:p w14:paraId="5241D73C" w14:textId="7ED0C93E" w:rsidR="0048026E" w:rsidRDefault="00B327A6">
      <w:r>
        <w:rPr>
          <w:noProof/>
        </w:rPr>
        <w:drawing>
          <wp:anchor distT="0" distB="0" distL="114300" distR="114300" simplePos="0" relativeHeight="251657728" behindDoc="0" locked="0" layoutInCell="1" allowOverlap="1" wp14:anchorId="40310EE5" wp14:editId="16AD6F78">
            <wp:simplePos x="0" y="0"/>
            <wp:positionH relativeFrom="column">
              <wp:posOffset>-593304</wp:posOffset>
            </wp:positionH>
            <wp:positionV relativeFrom="paragraph">
              <wp:posOffset>457530</wp:posOffset>
            </wp:positionV>
            <wp:extent cx="7761183" cy="200660"/>
            <wp:effectExtent l="0" t="0" r="0" b="8890"/>
            <wp:wrapSquare wrapText="bothSides"/>
            <wp:docPr id="182665349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615" cy="20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Wizualizacja cech pierwszej warstwy modelu VGG-16:</w:t>
      </w:r>
    </w:p>
    <w:p w14:paraId="42EB0059" w14:textId="631FC347" w:rsidR="0048026E" w:rsidRDefault="00000000">
      <w:pPr>
        <w:pStyle w:val="Nagwek2"/>
      </w:pPr>
      <w:bookmarkStart w:id="24" w:name="_Toc169046542"/>
      <w:r>
        <w:lastRenderedPageBreak/>
        <w:t>Dokładność i strata</w:t>
      </w:r>
      <w:bookmarkEnd w:id="24"/>
    </w:p>
    <w:p w14:paraId="4C793138" w14:textId="2B5B63A9" w:rsidR="0048026E" w:rsidRDefault="00000000" w:rsidP="00E205A7">
      <w:pPr>
        <w:jc w:val="both"/>
      </w:pPr>
      <w:r>
        <w:t xml:space="preserve">Poniżej znajdują się wykresy dokładności i straty dla </w:t>
      </w:r>
      <w:r w:rsidR="00DB2BE8">
        <w:t>autorskiego modelu CNN</w:t>
      </w:r>
      <w:r>
        <w:t xml:space="preserve"> oraz VGG-16 po 5, 20 i 50 epokach:</w:t>
      </w:r>
    </w:p>
    <w:p w14:paraId="606217D8" w14:textId="2C4DD94D" w:rsidR="0048026E" w:rsidRDefault="00841E7A" w:rsidP="00DB2BE8">
      <w:pPr>
        <w:pStyle w:val="Nagwek3"/>
      </w:pPr>
      <w:bookmarkStart w:id="25" w:name="_Toc169046543"/>
      <w:r>
        <w:rPr>
          <w:noProof/>
        </w:rPr>
        <w:drawing>
          <wp:anchor distT="0" distB="0" distL="114300" distR="114300" simplePos="0" relativeHeight="251660800" behindDoc="0" locked="0" layoutInCell="1" allowOverlap="1" wp14:anchorId="1FEE63EE" wp14:editId="35D99CA1">
            <wp:simplePos x="0" y="0"/>
            <wp:positionH relativeFrom="column">
              <wp:posOffset>-858103</wp:posOffset>
            </wp:positionH>
            <wp:positionV relativeFrom="paragraph">
              <wp:posOffset>485993</wp:posOffset>
            </wp:positionV>
            <wp:extent cx="7200000" cy="3003333"/>
            <wp:effectExtent l="0" t="0" r="1270" b="6985"/>
            <wp:wrapTopAndBottom/>
            <wp:docPr id="157987085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300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Dokładność i strata po 5 epokach</w:t>
      </w:r>
      <w:bookmarkEnd w:id="25"/>
    </w:p>
    <w:p w14:paraId="2D1D4FDB" w14:textId="5A5ED3EE" w:rsidR="00B327A6" w:rsidRDefault="00B327A6"/>
    <w:p w14:paraId="2E39A5E4" w14:textId="521C934D" w:rsidR="0048026E" w:rsidRDefault="00000000" w:rsidP="00DB2BE8">
      <w:pPr>
        <w:pStyle w:val="Nagwek3"/>
      </w:pPr>
      <w:bookmarkStart w:id="26" w:name="_Toc169046544"/>
      <w:r>
        <w:t>Dokładność i strata po 20 epokach</w:t>
      </w:r>
      <w:bookmarkEnd w:id="26"/>
    </w:p>
    <w:p w14:paraId="45304DE9" w14:textId="2D4BDF7E" w:rsidR="00B327A6" w:rsidRDefault="00841E7A">
      <w:r>
        <w:rPr>
          <w:noProof/>
        </w:rPr>
        <w:drawing>
          <wp:anchor distT="0" distB="0" distL="114300" distR="114300" simplePos="0" relativeHeight="251662848" behindDoc="0" locked="0" layoutInCell="1" allowOverlap="1" wp14:anchorId="60171169" wp14:editId="32B2EF6F">
            <wp:simplePos x="0" y="0"/>
            <wp:positionH relativeFrom="column">
              <wp:posOffset>-858103</wp:posOffset>
            </wp:positionH>
            <wp:positionV relativeFrom="paragraph">
              <wp:posOffset>450376</wp:posOffset>
            </wp:positionV>
            <wp:extent cx="7200000" cy="3003333"/>
            <wp:effectExtent l="0" t="0" r="1270" b="6985"/>
            <wp:wrapTopAndBottom/>
            <wp:docPr id="8892487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300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9DEF4C" w14:textId="0EFA866E" w:rsidR="0048026E" w:rsidRDefault="00841E7A" w:rsidP="00DB2BE8">
      <w:pPr>
        <w:pStyle w:val="Nagwek3"/>
      </w:pPr>
      <w:bookmarkStart w:id="27" w:name="_Toc169046545"/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54C29F24" wp14:editId="7A8F6C26">
            <wp:simplePos x="0" y="0"/>
            <wp:positionH relativeFrom="column">
              <wp:posOffset>-858103</wp:posOffset>
            </wp:positionH>
            <wp:positionV relativeFrom="paragraph">
              <wp:posOffset>504559</wp:posOffset>
            </wp:positionV>
            <wp:extent cx="7200000" cy="3003333"/>
            <wp:effectExtent l="0" t="0" r="1270" b="6985"/>
            <wp:wrapTopAndBottom/>
            <wp:docPr id="157323191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300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Dokładność i strata po 50 epokach</w:t>
      </w:r>
      <w:bookmarkEnd w:id="27"/>
    </w:p>
    <w:p w14:paraId="7F65C127" w14:textId="0C64A71A" w:rsidR="00B327A6" w:rsidRDefault="00B327A6"/>
    <w:p w14:paraId="69F21DC9" w14:textId="4E8A083D" w:rsidR="0048026E" w:rsidRDefault="00000000">
      <w:pPr>
        <w:pStyle w:val="Nagwek2"/>
      </w:pPr>
      <w:bookmarkStart w:id="28" w:name="_Toc169046546"/>
      <w:r>
        <w:t>Wizualizacja ekstraktora cech</w:t>
      </w:r>
      <w:bookmarkEnd w:id="28"/>
    </w:p>
    <w:p w14:paraId="086D8682" w14:textId="1184F179" w:rsidR="0048026E" w:rsidRDefault="00841E7A">
      <w:r>
        <w:rPr>
          <w:noProof/>
        </w:rPr>
        <w:drawing>
          <wp:anchor distT="0" distB="0" distL="114300" distR="114300" simplePos="0" relativeHeight="251673088" behindDoc="0" locked="0" layoutInCell="1" allowOverlap="1" wp14:anchorId="564D406C" wp14:editId="66B528EF">
            <wp:simplePos x="0" y="0"/>
            <wp:positionH relativeFrom="column">
              <wp:posOffset>2718274</wp:posOffset>
            </wp:positionH>
            <wp:positionV relativeFrom="paragraph">
              <wp:posOffset>516407</wp:posOffset>
            </wp:positionV>
            <wp:extent cx="3239770" cy="3239770"/>
            <wp:effectExtent l="0" t="0" r="0" b="0"/>
            <wp:wrapSquare wrapText="bothSides"/>
            <wp:docPr id="92939544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Poniżej znajdują się wykresy t-SNE dla wyekstrahowanych cech ze zbioru treningowego i walidacyjnego:</w:t>
      </w:r>
    </w:p>
    <w:p w14:paraId="72FFFE3C" w14:textId="08D81346" w:rsidR="00B327A6" w:rsidRDefault="00B327A6">
      <w:r>
        <w:rPr>
          <w:noProof/>
        </w:rPr>
        <w:drawing>
          <wp:anchor distT="0" distB="0" distL="114300" distR="114300" simplePos="0" relativeHeight="251670016" behindDoc="0" locked="0" layoutInCell="1" allowOverlap="1" wp14:anchorId="76208869" wp14:editId="40BC694D">
            <wp:simplePos x="0" y="0"/>
            <wp:positionH relativeFrom="column">
              <wp:posOffset>-856615</wp:posOffset>
            </wp:positionH>
            <wp:positionV relativeFrom="paragraph">
              <wp:posOffset>6985</wp:posOffset>
            </wp:positionV>
            <wp:extent cx="3240000" cy="3240000"/>
            <wp:effectExtent l="0" t="0" r="0" b="0"/>
            <wp:wrapSquare wrapText="bothSides"/>
            <wp:docPr id="185667366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E5FC9" w14:textId="1F22B4F6" w:rsidR="00B327A6" w:rsidRDefault="00B327A6"/>
    <w:p w14:paraId="61D6DB30" w14:textId="3994E5A3" w:rsidR="001944F6" w:rsidRDefault="001944F6" w:rsidP="001944F6">
      <w:pPr>
        <w:pStyle w:val="Nagwek1"/>
      </w:pPr>
      <w:bookmarkStart w:id="29" w:name="_Toc169046547"/>
      <w:r>
        <w:t>Podsumowanie</w:t>
      </w:r>
      <w:bookmarkEnd w:id="29"/>
    </w:p>
    <w:p w14:paraId="7B5F224F" w14:textId="28AC8CCA" w:rsidR="001944F6" w:rsidRDefault="001944F6" w:rsidP="001944F6">
      <w:pPr>
        <w:jc w:val="both"/>
      </w:pPr>
      <w:r w:rsidRPr="001944F6">
        <w:t xml:space="preserve">Porównanie modelu VGG-16 z </w:t>
      </w:r>
      <w:r>
        <w:t>przygotowanym przez nas</w:t>
      </w:r>
      <w:r w:rsidRPr="001944F6">
        <w:t xml:space="preserve"> modelem CNN wykazało, że VGG-16 osiągnął wyższą dokładność i charakteryzował się lepszym dopasowaniem, co sugeruje jego zdolność do generalizacji. Niemniej jednak, </w:t>
      </w:r>
      <w:r>
        <w:t xml:space="preserve">jesteśmy zadowoleni z naszej pracy, której efektem jest </w:t>
      </w:r>
      <w:r w:rsidRPr="001944F6">
        <w:t xml:space="preserve">własny model </w:t>
      </w:r>
      <w:r>
        <w:t>również wykazujący</w:t>
      </w:r>
      <w:r w:rsidRPr="001944F6">
        <w:t xml:space="preserve"> </w:t>
      </w:r>
      <w:r w:rsidR="00DB2BE8">
        <w:t xml:space="preserve">zadowalającą </w:t>
      </w:r>
      <w:r w:rsidRPr="001944F6">
        <w:t xml:space="preserve">stabilność i </w:t>
      </w:r>
      <w:r>
        <w:t>skuteczność</w:t>
      </w:r>
      <w:r w:rsidRPr="001944F6">
        <w:t xml:space="preserve">, choć osiągnięte wyniki nie dorównały modelowi VGG-16. </w:t>
      </w:r>
      <w:r>
        <w:t xml:space="preserve">Mogliśmy także przekonać się jak ilość danych i ich różnorodność, struktura modelu wraz z jego cechami oraz ilość epok, przez które jest uczony wpływa na </w:t>
      </w:r>
      <w:r w:rsidR="00DB2BE8">
        <w:t>końcowy rezultat.</w:t>
      </w:r>
    </w:p>
    <w:p w14:paraId="5944096C" w14:textId="084FE51B" w:rsidR="00841E7A" w:rsidRDefault="00841E7A" w:rsidP="00841E7A">
      <w:pPr>
        <w:pStyle w:val="Nagwek1"/>
      </w:pPr>
      <w:bookmarkStart w:id="30" w:name="_Toc169046548"/>
      <w:r>
        <w:t>Literatura</w:t>
      </w:r>
      <w:r w:rsidR="005B3F85">
        <w:t xml:space="preserve"> i źródła</w:t>
      </w:r>
      <w:bookmarkEnd w:id="30"/>
    </w:p>
    <w:p w14:paraId="7C629548" w14:textId="6917283A" w:rsidR="00841E7A" w:rsidRDefault="005B3F85" w:rsidP="00E205A7">
      <w:pPr>
        <w:pStyle w:val="Akapitzlist"/>
        <w:numPr>
          <w:ilvl w:val="0"/>
          <w:numId w:val="11"/>
        </w:numPr>
        <w:jc w:val="both"/>
      </w:pPr>
      <w:r w:rsidRPr="005B3F85">
        <w:t>Sandipan Dey</w:t>
      </w:r>
      <w:r>
        <w:t xml:space="preserve">, </w:t>
      </w:r>
      <w:r w:rsidRPr="005B3F85">
        <w:t>Python Image Processing Cookbook</w:t>
      </w:r>
      <w:r>
        <w:t>,</w:t>
      </w:r>
      <w:r w:rsidRPr="005B3F85">
        <w:t xml:space="preserve"> 2020 Packt Publishing</w:t>
      </w:r>
    </w:p>
    <w:p w14:paraId="1A9F4A84" w14:textId="604567E6" w:rsidR="005B3F85" w:rsidRDefault="005B3F85" w:rsidP="00E205A7">
      <w:pPr>
        <w:pStyle w:val="Akapitzlist"/>
        <w:numPr>
          <w:ilvl w:val="0"/>
          <w:numId w:val="11"/>
        </w:numPr>
        <w:jc w:val="both"/>
      </w:pPr>
      <w:r w:rsidRPr="005B3F85">
        <w:t>Tarek Amr</w:t>
      </w:r>
      <w:r>
        <w:t xml:space="preserve">, Hands-On Machine Learning with scikit-learn and Scientific Python Toolkits, </w:t>
      </w:r>
      <w:r w:rsidRPr="005B3F85">
        <w:t>2020 Packt Publishing</w:t>
      </w:r>
    </w:p>
    <w:p w14:paraId="31E05211" w14:textId="5657238E" w:rsidR="005B3F85" w:rsidRDefault="005B3F85" w:rsidP="00E205A7">
      <w:pPr>
        <w:pStyle w:val="Akapitzlist"/>
        <w:numPr>
          <w:ilvl w:val="0"/>
          <w:numId w:val="11"/>
        </w:numPr>
        <w:jc w:val="both"/>
      </w:pPr>
      <w:r>
        <w:t xml:space="preserve">Alberto Artasanchez, Prateek Joshi, Artificial Intelligence with Python Second Edition, </w:t>
      </w:r>
      <w:r w:rsidRPr="005B3F85">
        <w:t>2020 Packt Publishing</w:t>
      </w:r>
    </w:p>
    <w:p w14:paraId="4C699A23" w14:textId="12B06348" w:rsidR="005B3F85" w:rsidRDefault="005B3F85" w:rsidP="00E205A7">
      <w:pPr>
        <w:pStyle w:val="Akapitzlist"/>
        <w:numPr>
          <w:ilvl w:val="0"/>
          <w:numId w:val="11"/>
        </w:numPr>
        <w:jc w:val="both"/>
      </w:pPr>
      <w:r w:rsidRPr="005B3F85">
        <w:t>Antonio Gulli , Sujit Pal</w:t>
      </w:r>
      <w:r>
        <w:t xml:space="preserve">, </w:t>
      </w:r>
      <w:r w:rsidRPr="005B3F85">
        <w:t>Deep Learning with Keras</w:t>
      </w:r>
      <w:r>
        <w:t xml:space="preserve">, 2017 </w:t>
      </w:r>
      <w:r w:rsidRPr="005B3F85">
        <w:t>Packt Publishing</w:t>
      </w:r>
    </w:p>
    <w:p w14:paraId="43CD1DB8" w14:textId="485A9ED2" w:rsidR="005B3F85" w:rsidRDefault="00000000" w:rsidP="007F3F84">
      <w:pPr>
        <w:pStyle w:val="Akapitzlist"/>
        <w:numPr>
          <w:ilvl w:val="0"/>
          <w:numId w:val="11"/>
        </w:numPr>
      </w:pPr>
      <w:hyperlink r:id="rId16" w:history="1">
        <w:r w:rsidR="005B3F85" w:rsidRPr="00124E6D">
          <w:rPr>
            <w:rStyle w:val="Hipercze"/>
          </w:rPr>
          <w:t>https://www.tensorflow.org/learn?hl=pl</w:t>
        </w:r>
      </w:hyperlink>
      <w:r w:rsidR="005B3F85">
        <w:t xml:space="preserve"> </w:t>
      </w:r>
    </w:p>
    <w:p w14:paraId="7397994E" w14:textId="08A2B23C" w:rsidR="005B3F85" w:rsidRDefault="00000000" w:rsidP="005B3F85">
      <w:pPr>
        <w:pStyle w:val="Akapitzlist"/>
        <w:numPr>
          <w:ilvl w:val="0"/>
          <w:numId w:val="11"/>
        </w:numPr>
      </w:pPr>
      <w:hyperlink r:id="rId17" w:history="1">
        <w:r w:rsidR="005B3F85" w:rsidRPr="00124E6D">
          <w:rPr>
            <w:rStyle w:val="Hipercze"/>
          </w:rPr>
          <w:t>https://www.tensorflow.org/api_docs/python/tf/all_symbols</w:t>
        </w:r>
      </w:hyperlink>
      <w:r w:rsidR="005B3F85">
        <w:t xml:space="preserve"> </w:t>
      </w:r>
    </w:p>
    <w:p w14:paraId="5D71DD95" w14:textId="4C83016A" w:rsidR="005B3F85" w:rsidRDefault="00000000" w:rsidP="005B3F85">
      <w:pPr>
        <w:pStyle w:val="Akapitzlist"/>
        <w:numPr>
          <w:ilvl w:val="0"/>
          <w:numId w:val="11"/>
        </w:numPr>
      </w:pPr>
      <w:hyperlink r:id="rId18" w:history="1">
        <w:r w:rsidR="005B3F85" w:rsidRPr="00124E6D">
          <w:rPr>
            <w:rStyle w:val="Hipercze"/>
          </w:rPr>
          <w:t>https://keras.io/api/</w:t>
        </w:r>
      </w:hyperlink>
      <w:r w:rsidR="005B3F85">
        <w:t xml:space="preserve"> </w:t>
      </w:r>
    </w:p>
    <w:p w14:paraId="44474345" w14:textId="686C1A64" w:rsidR="005B3F85" w:rsidRDefault="00000000" w:rsidP="005B3F85">
      <w:pPr>
        <w:pStyle w:val="Akapitzlist"/>
        <w:numPr>
          <w:ilvl w:val="0"/>
          <w:numId w:val="11"/>
        </w:numPr>
      </w:pPr>
      <w:hyperlink r:id="rId19" w:history="1">
        <w:r w:rsidR="005B3F85" w:rsidRPr="00124E6D">
          <w:rPr>
            <w:rStyle w:val="Hipercze"/>
          </w:rPr>
          <w:t>https://scikit-learn.org/stable/index.html</w:t>
        </w:r>
      </w:hyperlink>
      <w:r w:rsidR="005B3F85">
        <w:t xml:space="preserve"> </w:t>
      </w:r>
    </w:p>
    <w:p w14:paraId="6D4F7FFF" w14:textId="77777777" w:rsidR="005B3F85" w:rsidRPr="00841E7A" w:rsidRDefault="005B3F85" w:rsidP="005B3F85">
      <w:pPr>
        <w:pStyle w:val="Akapitzlist"/>
      </w:pPr>
    </w:p>
    <w:p w14:paraId="091766FE" w14:textId="77777777" w:rsidR="001944F6" w:rsidRDefault="001944F6"/>
    <w:sectPr w:rsidR="001944F6" w:rsidSect="005013A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45408" w14:textId="77777777" w:rsidR="00AF3C07" w:rsidRDefault="00AF3C07" w:rsidP="005013A7">
      <w:pPr>
        <w:spacing w:after="0" w:line="240" w:lineRule="auto"/>
      </w:pPr>
      <w:r>
        <w:separator/>
      </w:r>
    </w:p>
  </w:endnote>
  <w:endnote w:type="continuationSeparator" w:id="0">
    <w:p w14:paraId="03C182C3" w14:textId="77777777" w:rsidR="00AF3C07" w:rsidRDefault="00AF3C07" w:rsidP="0050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11ADE" w14:textId="77777777" w:rsidR="005013A7" w:rsidRDefault="005013A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5783698"/>
      <w:docPartObj>
        <w:docPartGallery w:val="Page Numbers (Bottom of Page)"/>
        <w:docPartUnique/>
      </w:docPartObj>
    </w:sdtPr>
    <w:sdtContent>
      <w:p w14:paraId="36C5BEDA" w14:textId="4831B7EF" w:rsidR="005013A7" w:rsidRDefault="005013A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57AE3E72" w14:textId="77777777" w:rsidR="005013A7" w:rsidRDefault="005013A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416DE" w14:textId="77777777" w:rsidR="005013A7" w:rsidRDefault="005013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C528D" w14:textId="77777777" w:rsidR="00AF3C07" w:rsidRDefault="00AF3C07" w:rsidP="005013A7">
      <w:pPr>
        <w:spacing w:after="0" w:line="240" w:lineRule="auto"/>
      </w:pPr>
      <w:r>
        <w:separator/>
      </w:r>
    </w:p>
  </w:footnote>
  <w:footnote w:type="continuationSeparator" w:id="0">
    <w:p w14:paraId="5FF7F1DE" w14:textId="77777777" w:rsidR="00AF3C07" w:rsidRDefault="00AF3C07" w:rsidP="0050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B37C1" w14:textId="77777777" w:rsidR="005013A7" w:rsidRDefault="005013A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35A7C" w14:textId="77777777" w:rsidR="005013A7" w:rsidRDefault="005013A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FE1BB" w14:textId="77777777" w:rsidR="005013A7" w:rsidRDefault="005013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8F5138"/>
    <w:multiLevelType w:val="hybridMultilevel"/>
    <w:tmpl w:val="0FF6BF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E7BB4"/>
    <w:multiLevelType w:val="hybridMultilevel"/>
    <w:tmpl w:val="0C2423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99931">
    <w:abstractNumId w:val="8"/>
  </w:num>
  <w:num w:numId="2" w16cid:durableId="330253520">
    <w:abstractNumId w:val="6"/>
  </w:num>
  <w:num w:numId="3" w16cid:durableId="1893688671">
    <w:abstractNumId w:val="5"/>
  </w:num>
  <w:num w:numId="4" w16cid:durableId="1570994581">
    <w:abstractNumId w:val="4"/>
  </w:num>
  <w:num w:numId="5" w16cid:durableId="1113138230">
    <w:abstractNumId w:val="7"/>
  </w:num>
  <w:num w:numId="6" w16cid:durableId="678699972">
    <w:abstractNumId w:val="3"/>
  </w:num>
  <w:num w:numId="7" w16cid:durableId="800533504">
    <w:abstractNumId w:val="2"/>
  </w:num>
  <w:num w:numId="8" w16cid:durableId="1095663589">
    <w:abstractNumId w:val="1"/>
  </w:num>
  <w:num w:numId="9" w16cid:durableId="1241672695">
    <w:abstractNumId w:val="0"/>
  </w:num>
  <w:num w:numId="10" w16cid:durableId="117187461">
    <w:abstractNumId w:val="9"/>
  </w:num>
  <w:num w:numId="11" w16cid:durableId="2839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4F6"/>
    <w:rsid w:val="0027002B"/>
    <w:rsid w:val="0029639D"/>
    <w:rsid w:val="00326F90"/>
    <w:rsid w:val="00405DF7"/>
    <w:rsid w:val="0048026E"/>
    <w:rsid w:val="005013A7"/>
    <w:rsid w:val="0059317F"/>
    <w:rsid w:val="005B3F85"/>
    <w:rsid w:val="00655FDF"/>
    <w:rsid w:val="00841E7A"/>
    <w:rsid w:val="00907F55"/>
    <w:rsid w:val="00935572"/>
    <w:rsid w:val="00A12EEA"/>
    <w:rsid w:val="00AA1D8D"/>
    <w:rsid w:val="00AC0920"/>
    <w:rsid w:val="00AF3C07"/>
    <w:rsid w:val="00B327A6"/>
    <w:rsid w:val="00B47730"/>
    <w:rsid w:val="00BD3C16"/>
    <w:rsid w:val="00CB0664"/>
    <w:rsid w:val="00DB2BE8"/>
    <w:rsid w:val="00DB3B7F"/>
    <w:rsid w:val="00E205A7"/>
    <w:rsid w:val="00E67C92"/>
    <w:rsid w:val="00EE7C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AD5BC5"/>
  <w14:defaultImageDpi w14:val="330"/>
  <w15:docId w15:val="{60B5338C-2A1F-455D-A4E3-1AC2C1C9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405DF7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05DF7"/>
    <w:rPr>
      <w:color w:val="605E5C"/>
      <w:shd w:val="clear" w:color="auto" w:fill="E1DFDD"/>
    </w:rPr>
  </w:style>
  <w:style w:type="paragraph" w:styleId="Spistreci1">
    <w:name w:val="toc 1"/>
    <w:basedOn w:val="Normalny"/>
    <w:next w:val="Normalny"/>
    <w:autoRedefine/>
    <w:uiPriority w:val="39"/>
    <w:unhideWhenUsed/>
    <w:rsid w:val="00DB2BE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B2BE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B2BE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uue/machine_learning/tree/fina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keras.io/ap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tensorflow.org/api_docs/python/tf/all_symbols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tensorflow.org/learn?hl=p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scikit-learn.org/stable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3001</Words>
  <Characters>18006</Characters>
  <Application>Microsoft Office Word</Application>
  <DocSecurity>0</DocSecurity>
  <Lines>150</Lines>
  <Paragraphs>41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Michał</cp:lastModifiedBy>
  <cp:revision>9</cp:revision>
  <cp:lastPrinted>2024-06-11T23:06:00Z</cp:lastPrinted>
  <dcterms:created xsi:type="dcterms:W3CDTF">2013-12-23T23:15:00Z</dcterms:created>
  <dcterms:modified xsi:type="dcterms:W3CDTF">2024-06-11T23:06:00Z</dcterms:modified>
  <cp:category/>
</cp:coreProperties>
</file>